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НАЦІОНАЛЬНИЙ ТЕХНІЧНИЙ УНІВЕРСИТЕТ УКРАЇНИ</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«КИЇВСЬКИЙ ПОЛІТЕХНІЧНИЙ ІНСТИТУТ ІМЕНІ ІГОРЯ СІКОРСЬКОГО»</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КАФЕДРА ІНФОРМАТИКИ ТА ПРОГРАМНОЇ ІНЖЕНЕРІЇ</w:t>
      </w:r>
    </w:p>
    <w:p>
      <w:pPr>
        <w:spacing w:line="360" w:lineRule="auto"/>
        <w:jc w:val="center"/>
        <w:rPr>
          <w:rFonts w:ascii="Times New Roman" w:hAnsi="Times New Roman" w:eastAsia="Times New Roman" w:cs="Times New Roman"/>
          <w:sz w:val="28"/>
          <w:szCs w:val="28"/>
        </w:rPr>
      </w:pPr>
    </w:p>
    <w:p>
      <w:pPr>
        <w:spacing w:line="360" w:lineRule="auto"/>
        <w:ind w:firstLine="709"/>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КУРСОВА РОБОТА</w:t>
      </w:r>
    </w:p>
    <w:p>
      <w:pPr>
        <w:spacing w:line="360" w:lineRule="auto"/>
        <w:jc w:val="center"/>
        <w:rPr>
          <w:rFonts w:ascii="Times New Roman" w:hAnsi="Times New Roman" w:eastAsia="Times New Roman" w:cs="Times New Roman"/>
          <w:sz w:val="28"/>
          <w:szCs w:val="28"/>
          <w:u w:val="single"/>
        </w:rPr>
      </w:pPr>
      <w:r>
        <w:rPr>
          <w:rFonts w:ascii="Times New Roman" w:hAnsi="Times New Roman" w:eastAsia="Times New Roman" w:cs="Times New Roman"/>
          <w:sz w:val="28"/>
          <w:szCs w:val="28"/>
          <w:u w:val="single"/>
          <w:rtl w:val="0"/>
        </w:rPr>
        <w:t>з дисципліни «Аналіз даних в інформаційних системах»</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на тему: «</w:t>
      </w:r>
      <w:r>
        <w:rPr>
          <w:rFonts w:ascii="Times New Roman" w:hAnsi="Times New Roman" w:eastAsia="Times New Roman" w:cs="Times New Roman"/>
          <w:sz w:val="28"/>
          <w:szCs w:val="28"/>
          <w:highlight w:val="white"/>
          <w:rtl w:val="0"/>
          <w:lang w:val="uk-UA"/>
        </w:rPr>
        <w:t>Аналіз</w:t>
      </w:r>
      <w:r>
        <w:rPr>
          <w:rFonts w:hint="default" w:ascii="Times New Roman" w:hAnsi="Times New Roman" w:eastAsia="Times New Roman" w:cs="Times New Roman"/>
          <w:sz w:val="28"/>
          <w:szCs w:val="28"/>
          <w:highlight w:val="white"/>
          <w:rtl w:val="0"/>
          <w:lang w:val="uk-UA"/>
        </w:rPr>
        <w:t xml:space="preserve"> впливу деяких факторів на рівень щастя населення країн.</w:t>
      </w:r>
      <w:r>
        <w:rPr>
          <w:rFonts w:ascii="Times New Roman" w:hAnsi="Times New Roman" w:eastAsia="Times New Roman" w:cs="Times New Roman"/>
          <w:sz w:val="28"/>
          <w:szCs w:val="28"/>
          <w:rtl w:val="0"/>
        </w:rPr>
        <w:t>»</w:t>
      </w:r>
    </w:p>
    <w:p>
      <w:pPr>
        <w:spacing w:line="360" w:lineRule="auto"/>
        <w:ind w:left="0" w:firstLine="0"/>
        <w:jc w:val="both"/>
        <w:rPr>
          <w:rFonts w:ascii="Times New Roman" w:hAnsi="Times New Roman" w:eastAsia="Times New Roman" w:cs="Times New Roman"/>
          <w:sz w:val="28"/>
          <w:szCs w:val="28"/>
        </w:rPr>
      </w:pPr>
    </w:p>
    <w:p>
      <w:pPr>
        <w:spacing w:line="360" w:lineRule="auto"/>
        <w:ind w:left="3261" w:firstLine="991"/>
        <w:jc w:val="both"/>
        <w:rPr>
          <w:rFonts w:ascii="Times New Roman" w:hAnsi="Times New Roman" w:eastAsia="Times New Roman" w:cs="Times New Roman"/>
          <w:sz w:val="28"/>
          <w:szCs w:val="28"/>
        </w:rPr>
      </w:pPr>
    </w:p>
    <w:p>
      <w:pPr>
        <w:spacing w:line="360" w:lineRule="auto"/>
        <w:ind w:left="3261" w:firstLine="991"/>
        <w:jc w:val="both"/>
        <w:rPr>
          <w:rFonts w:ascii="Times New Roman" w:hAnsi="Times New Roman" w:eastAsia="Times New Roman" w:cs="Times New Roman"/>
          <w:sz w:val="28"/>
          <w:szCs w:val="28"/>
        </w:rPr>
      </w:pPr>
    </w:p>
    <w:p>
      <w:pPr>
        <w:spacing w:line="360" w:lineRule="auto"/>
        <w:ind w:left="3261" w:firstLine="991"/>
        <w:jc w:val="both"/>
        <w:rPr>
          <w:rFonts w:ascii="Times New Roman" w:hAnsi="Times New Roman" w:eastAsia="Times New Roman" w:cs="Times New Roman"/>
          <w:sz w:val="28"/>
          <w:szCs w:val="28"/>
        </w:rPr>
      </w:pPr>
    </w:p>
    <w:p>
      <w:pPr>
        <w:spacing w:line="360" w:lineRule="auto"/>
        <w:ind w:left="3261" w:firstLine="991"/>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Студентів  2  курсу ІП-0</w:t>
      </w:r>
      <w:r>
        <w:rPr>
          <w:rFonts w:hint="default" w:ascii="Times New Roman" w:hAnsi="Times New Roman" w:eastAsia="Times New Roman" w:cs="Times New Roman"/>
          <w:sz w:val="28"/>
          <w:szCs w:val="28"/>
          <w:rtl w:val="0"/>
          <w:lang w:val="uk-UA"/>
        </w:rPr>
        <w:t>1</w:t>
      </w:r>
      <w:r>
        <w:rPr>
          <w:rFonts w:ascii="Times New Roman" w:hAnsi="Times New Roman" w:eastAsia="Times New Roman" w:cs="Times New Roman"/>
          <w:sz w:val="28"/>
          <w:szCs w:val="28"/>
          <w:rtl w:val="0"/>
        </w:rPr>
        <w:t xml:space="preserve"> групи</w:t>
      </w:r>
    </w:p>
    <w:p>
      <w:pPr>
        <w:spacing w:line="360" w:lineRule="auto"/>
        <w:ind w:left="3544" w:firstLine="708"/>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Спеціальності: 121 </w:t>
      </w:r>
    </w:p>
    <w:p>
      <w:pPr>
        <w:spacing w:line="360" w:lineRule="auto"/>
        <w:ind w:left="3544" w:firstLine="708"/>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«Інженерія програмного забезпечення»</w:t>
      </w:r>
    </w:p>
    <w:p>
      <w:pPr>
        <w:spacing w:line="360" w:lineRule="auto"/>
        <w:ind w:left="3544" w:firstLine="708"/>
        <w:jc w:val="both"/>
        <w:rPr>
          <w:rFonts w:hint="default" w:ascii="Times New Roman" w:hAnsi="Times New Roman" w:eastAsia="Times New Roman" w:cs="Times New Roman"/>
          <w:sz w:val="28"/>
          <w:szCs w:val="28"/>
          <w:u w:val="single"/>
          <w:lang w:val="uk-UA"/>
        </w:rPr>
      </w:pPr>
      <w:r>
        <w:rPr>
          <w:rFonts w:ascii="Times New Roman" w:hAnsi="Times New Roman" w:eastAsia="Times New Roman" w:cs="Times New Roman"/>
          <w:sz w:val="28"/>
          <w:szCs w:val="28"/>
          <w:u w:val="single"/>
          <w:lang w:val="uk-UA"/>
        </w:rPr>
        <w:t>Заранік</w:t>
      </w:r>
      <w:r>
        <w:rPr>
          <w:rFonts w:hint="default" w:ascii="Times New Roman" w:hAnsi="Times New Roman" w:eastAsia="Times New Roman" w:cs="Times New Roman"/>
          <w:sz w:val="28"/>
          <w:szCs w:val="28"/>
          <w:u w:val="single"/>
          <w:lang w:val="uk-UA"/>
        </w:rPr>
        <w:t xml:space="preserve"> Богдан Юрійович</w:t>
      </w:r>
    </w:p>
    <w:p>
      <w:pPr>
        <w:spacing w:line="360" w:lineRule="auto"/>
        <w:ind w:left="3544" w:firstLine="708"/>
        <w:jc w:val="both"/>
        <w:rPr>
          <w:rFonts w:hint="default" w:ascii="Times New Roman" w:hAnsi="Times New Roman" w:eastAsia="Times New Roman" w:cs="Times New Roman"/>
          <w:sz w:val="28"/>
          <w:szCs w:val="28"/>
          <w:u w:val="single"/>
          <w:lang w:val="uk-UA"/>
        </w:rPr>
      </w:pPr>
      <w:r>
        <w:rPr>
          <w:rFonts w:ascii="Times New Roman" w:hAnsi="Times New Roman" w:eastAsia="Times New Roman" w:cs="Times New Roman"/>
          <w:sz w:val="28"/>
          <w:szCs w:val="28"/>
          <w:u w:val="single"/>
          <w:lang w:val="uk-UA"/>
        </w:rPr>
        <w:t>Пашковський</w:t>
      </w:r>
      <w:r>
        <w:rPr>
          <w:rFonts w:hint="default" w:ascii="Times New Roman" w:hAnsi="Times New Roman" w:eastAsia="Times New Roman" w:cs="Times New Roman"/>
          <w:sz w:val="28"/>
          <w:szCs w:val="28"/>
          <w:u w:val="single"/>
          <w:lang w:val="uk-UA"/>
        </w:rPr>
        <w:t xml:space="preserve"> Євгеній Сергійович</w:t>
      </w:r>
    </w:p>
    <w:p>
      <w:pPr>
        <w:spacing w:line="360" w:lineRule="auto"/>
        <w:ind w:left="3544" w:firstLine="708"/>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w:t>
      </w:r>
    </w:p>
    <w:p>
      <w:pPr>
        <w:spacing w:line="360" w:lineRule="auto"/>
        <w:ind w:firstLine="4253"/>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«ПРИЙНЯВ» з оцінкою</w:t>
      </w:r>
    </w:p>
    <w:p>
      <w:pPr>
        <w:spacing w:line="360" w:lineRule="auto"/>
        <w:ind w:left="3544" w:firstLine="708"/>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__________________________________</w:t>
      </w:r>
    </w:p>
    <w:p>
      <w:pPr>
        <w:spacing w:line="360" w:lineRule="auto"/>
        <w:ind w:left="3544" w:firstLine="708"/>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доц. Ліхоузова Т.А. / доц. Олійник Ю.О.</w:t>
      </w:r>
    </w:p>
    <w:p>
      <w:pPr>
        <w:spacing w:line="360" w:lineRule="auto"/>
        <w:ind w:left="4536" w:hanging="280"/>
        <w:rPr>
          <w:rFonts w:ascii="Times New Roman" w:hAnsi="Times New Roman" w:eastAsia="Times New Roman" w:cs="Times New Roman"/>
          <w:sz w:val="28"/>
          <w:szCs w:val="28"/>
        </w:rPr>
      </w:pPr>
    </w:p>
    <w:p>
      <w:pPr>
        <w:spacing w:line="360" w:lineRule="auto"/>
        <w:ind w:left="4536" w:hanging="28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_____________________________________</w:t>
      </w:r>
    </w:p>
    <w:p>
      <w:pPr>
        <w:spacing w:after="160" w:line="360" w:lineRule="auto"/>
        <w:ind w:left="4536" w:hanging="28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Підпис                    Дата </w:t>
      </w:r>
    </w:p>
    <w:p>
      <w:pPr>
        <w:spacing w:before="240" w:after="240" w:line="360" w:lineRule="auto"/>
        <w:jc w:val="center"/>
        <w:rPr>
          <w:rFonts w:ascii="Times New Roman" w:hAnsi="Times New Roman" w:eastAsia="Times New Roman" w:cs="Times New Roman"/>
          <w:sz w:val="28"/>
          <w:szCs w:val="28"/>
        </w:rPr>
        <w:sectPr>
          <w:pgSz w:w="11909" w:h="16834"/>
          <w:pgMar w:top="1440" w:right="1440" w:bottom="1440" w:left="1440" w:header="720" w:footer="720" w:gutter="0"/>
          <w:pgNumType w:start="1"/>
          <w:cols w:space="720" w:num="1"/>
        </w:sectPr>
      </w:pPr>
      <w:r>
        <w:rPr>
          <w:rFonts w:ascii="Times New Roman" w:hAnsi="Times New Roman" w:eastAsia="Times New Roman" w:cs="Times New Roman"/>
          <w:sz w:val="28"/>
          <w:szCs w:val="28"/>
          <w:rtl w:val="0"/>
        </w:rPr>
        <w:t>Київ - 2022 рік</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Національний технічний університет України “КПІ ім. Ігоря Сікорського”</w:t>
      </w:r>
    </w:p>
    <w:p>
      <w:pPr>
        <w:spacing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sz w:val="28"/>
          <w:szCs w:val="28"/>
          <w:rtl w:val="0"/>
        </w:rPr>
        <w:t>Кафедра інформатики та програмної інженерії</w:t>
      </w:r>
    </w:p>
    <w:p>
      <w:pPr>
        <w:spacing w:line="360" w:lineRule="auto"/>
        <w:ind w:firstLine="709"/>
        <w:jc w:val="center"/>
        <w:rPr>
          <w:rFonts w:ascii="Times New Roman" w:hAnsi="Times New Roman" w:eastAsia="Times New Roman" w:cs="Times New Roman"/>
          <w:sz w:val="28"/>
          <w:szCs w:val="28"/>
          <w:u w:val="single"/>
        </w:rPr>
      </w:pPr>
      <w:r>
        <w:rPr>
          <w:rFonts w:ascii="Times New Roman" w:hAnsi="Times New Roman" w:eastAsia="Times New Roman" w:cs="Times New Roman"/>
          <w:sz w:val="28"/>
          <w:szCs w:val="28"/>
          <w:rtl w:val="0"/>
        </w:rPr>
        <w:t xml:space="preserve">Дисципліна  </w:t>
      </w:r>
      <w:r>
        <w:rPr>
          <w:rFonts w:ascii="Times New Roman" w:hAnsi="Times New Roman" w:eastAsia="Times New Roman" w:cs="Times New Roman"/>
          <w:sz w:val="28"/>
          <w:szCs w:val="28"/>
          <w:u w:val="single"/>
          <w:rtl w:val="0"/>
        </w:rPr>
        <w:t xml:space="preserve">Аналіз даних в інформаційно-управляючих системах </w:t>
      </w:r>
    </w:p>
    <w:p>
      <w:pPr>
        <w:spacing w:line="360" w:lineRule="auto"/>
        <w:ind w:firstLine="709"/>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Спеціальність 121 "Інженерія програмного забезпечення"</w:t>
      </w:r>
    </w:p>
    <w:p>
      <w:pPr>
        <w:spacing w:line="360" w:lineRule="auto"/>
        <w:ind w:firstLine="709"/>
        <w:jc w:val="center"/>
        <w:rPr>
          <w:rFonts w:ascii="Times New Roman" w:hAnsi="Times New Roman" w:eastAsia="Times New Roman" w:cs="Times New Roman"/>
          <w:sz w:val="28"/>
          <w:szCs w:val="28"/>
        </w:rPr>
      </w:pPr>
    </w:p>
    <w:p>
      <w:pPr>
        <w:spacing w:line="360" w:lineRule="auto"/>
        <w:ind w:firstLine="709"/>
        <w:jc w:val="center"/>
        <w:rPr>
          <w:rFonts w:ascii="Times New Roman" w:hAnsi="Times New Roman" w:eastAsia="Times New Roman" w:cs="Times New Roman"/>
          <w:sz w:val="28"/>
          <w:szCs w:val="28"/>
          <w:u w:val="single"/>
        </w:rPr>
      </w:pPr>
      <w:r>
        <w:rPr>
          <w:rFonts w:ascii="Times New Roman" w:hAnsi="Times New Roman" w:eastAsia="Times New Roman" w:cs="Times New Roman"/>
          <w:sz w:val="28"/>
          <w:szCs w:val="28"/>
          <w:rtl w:val="0"/>
        </w:rPr>
        <w:t xml:space="preserve">Курс </w:t>
      </w:r>
      <w:r>
        <w:rPr>
          <w:rFonts w:ascii="Times New Roman" w:hAnsi="Times New Roman" w:eastAsia="Times New Roman" w:cs="Times New Roman"/>
          <w:sz w:val="28"/>
          <w:szCs w:val="28"/>
          <w:u w:val="single"/>
          <w:rtl w:val="0"/>
        </w:rPr>
        <w:t xml:space="preserve"> 2        </w:t>
      </w:r>
      <w:r>
        <w:rPr>
          <w:rFonts w:ascii="Times New Roman" w:hAnsi="Times New Roman" w:eastAsia="Times New Roman" w:cs="Times New Roman"/>
          <w:sz w:val="28"/>
          <w:szCs w:val="28"/>
          <w:rtl w:val="0"/>
        </w:rPr>
        <w:t xml:space="preserve">Група </w:t>
      </w:r>
      <w:r>
        <w:rPr>
          <w:rFonts w:ascii="Times New Roman" w:hAnsi="Times New Roman" w:eastAsia="Times New Roman" w:cs="Times New Roman"/>
          <w:sz w:val="28"/>
          <w:szCs w:val="28"/>
          <w:u w:val="single"/>
          <w:rtl w:val="0"/>
        </w:rPr>
        <w:t xml:space="preserve">         ІП-0</w:t>
      </w:r>
      <w:r>
        <w:rPr>
          <w:rFonts w:hint="default" w:ascii="Times New Roman" w:hAnsi="Times New Roman" w:eastAsia="Times New Roman" w:cs="Times New Roman"/>
          <w:sz w:val="28"/>
          <w:szCs w:val="28"/>
          <w:u w:val="single"/>
          <w:rtl w:val="0"/>
          <w:lang w:val="uk-UA"/>
        </w:rPr>
        <w:t>1</w:t>
      </w:r>
      <w:r>
        <w:rPr>
          <w:rFonts w:ascii="Times New Roman" w:hAnsi="Times New Roman" w:eastAsia="Times New Roman" w:cs="Times New Roman"/>
          <w:sz w:val="28"/>
          <w:szCs w:val="28"/>
          <w:u w:val="single"/>
          <w:rtl w:val="0"/>
        </w:rPr>
        <w:t xml:space="preserve">          </w:t>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 xml:space="preserve">Семестр </w:t>
      </w:r>
      <w:r>
        <w:rPr>
          <w:rFonts w:ascii="Times New Roman" w:hAnsi="Times New Roman" w:eastAsia="Times New Roman" w:cs="Times New Roman"/>
          <w:sz w:val="28"/>
          <w:szCs w:val="28"/>
          <w:u w:val="single"/>
          <w:rtl w:val="0"/>
        </w:rPr>
        <w:t xml:space="preserve"> 4</w:t>
      </w:r>
    </w:p>
    <w:p>
      <w:pPr>
        <w:spacing w:line="360" w:lineRule="auto"/>
        <w:ind w:firstLine="709"/>
        <w:jc w:val="both"/>
        <w:rPr>
          <w:rFonts w:ascii="Times New Roman" w:hAnsi="Times New Roman" w:eastAsia="Times New Roman" w:cs="Times New Roman"/>
          <w:sz w:val="28"/>
          <w:szCs w:val="28"/>
          <w:u w:val="single"/>
        </w:rPr>
      </w:pPr>
    </w:p>
    <w:p>
      <w:pPr>
        <w:spacing w:line="360" w:lineRule="auto"/>
        <w:ind w:hanging="142"/>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ЗАВДАННЯ</w:t>
      </w:r>
    </w:p>
    <w:p>
      <w:pPr>
        <w:spacing w:line="360" w:lineRule="auto"/>
        <w:ind w:hanging="142"/>
        <w:jc w:val="center"/>
        <w:rPr>
          <w:rFonts w:hint="default" w:ascii="Times New Roman" w:hAnsi="Times New Roman" w:eastAsia="Times New Roman" w:cs="Times New Roman"/>
          <w:b/>
          <w:sz w:val="28"/>
          <w:szCs w:val="28"/>
          <w:lang w:val="uk-UA"/>
        </w:rPr>
      </w:pPr>
      <w:r>
        <w:rPr>
          <w:rFonts w:ascii="Times New Roman" w:hAnsi="Times New Roman" w:eastAsia="Times New Roman" w:cs="Times New Roman"/>
          <w:b/>
          <w:sz w:val="28"/>
          <w:szCs w:val="28"/>
          <w:rtl w:val="0"/>
        </w:rPr>
        <w:t>на курсову роботу студент</w:t>
      </w:r>
      <w:r>
        <w:rPr>
          <w:rFonts w:ascii="Times New Roman" w:hAnsi="Times New Roman" w:eastAsia="Times New Roman" w:cs="Times New Roman"/>
          <w:b/>
          <w:sz w:val="28"/>
          <w:szCs w:val="28"/>
          <w:rtl w:val="0"/>
          <w:lang w:val="uk-UA"/>
        </w:rPr>
        <w:t>ів</w:t>
      </w:r>
    </w:p>
    <w:tbl>
      <w:tblPr>
        <w:tblStyle w:val="20"/>
        <w:tblW w:w="9739" w:type="dxa"/>
        <w:tblInd w:w="0" w:type="dxa"/>
        <w:tblBorders>
          <w:top w:val="none" w:color="000000" w:sz="0" w:space="0"/>
          <w:left w:val="none" w:color="000000" w:sz="0" w:space="0"/>
          <w:bottom w:val="single" w:color="000000" w:sz="4" w:space="0"/>
          <w:right w:val="none" w:color="000000" w:sz="0" w:space="0"/>
          <w:insideH w:val="single" w:color="000000" w:sz="4" w:space="0"/>
          <w:insideV w:val="single" w:color="000000" w:sz="4" w:space="0"/>
        </w:tblBorders>
        <w:tblLayout w:type="fixed"/>
        <w:tblCellMar>
          <w:top w:w="0" w:type="dxa"/>
          <w:left w:w="108" w:type="dxa"/>
          <w:bottom w:w="0" w:type="dxa"/>
          <w:right w:w="108" w:type="dxa"/>
        </w:tblCellMar>
      </w:tblPr>
      <w:tblGrid>
        <w:gridCol w:w="9739"/>
      </w:tblGrid>
      <w:tr>
        <w:tblPrEx>
          <w:tblBorders>
            <w:top w:val="none" w:color="000000" w:sz="0" w:space="0"/>
            <w:left w:val="none" w:color="000000" w:sz="0" w:space="0"/>
            <w:bottom w:val="single" w:color="000000" w:sz="4" w:space="0"/>
            <w:right w:val="none" w:color="000000" w:sz="0" w:space="0"/>
            <w:insideH w:val="single" w:color="000000" w:sz="4" w:space="0"/>
            <w:insideV w:val="single" w:color="000000" w:sz="4" w:space="0"/>
          </w:tblBorders>
          <w:tblCellMar>
            <w:top w:w="0" w:type="dxa"/>
            <w:left w:w="108" w:type="dxa"/>
            <w:bottom w:w="0" w:type="dxa"/>
            <w:right w:w="108" w:type="dxa"/>
          </w:tblCellMar>
        </w:tblPrEx>
        <w:trPr>
          <w:trHeight w:val="636" w:hRule="atLeast"/>
        </w:trPr>
        <w:tc>
          <w:p>
            <w:pPr>
              <w:spacing w:after="0" w:line="360" w:lineRule="auto"/>
              <w:jc w:val="center"/>
              <w:rPr>
                <w:rFonts w:hint="default" w:ascii="Times New Roman" w:hAnsi="Times New Roman" w:eastAsia="Times New Roman" w:cs="Times New Roman"/>
                <w:sz w:val="28"/>
                <w:szCs w:val="28"/>
                <w:lang w:val="uk-UA"/>
              </w:rPr>
            </w:pPr>
            <w:r>
              <w:rPr>
                <w:rFonts w:ascii="Times New Roman" w:hAnsi="Times New Roman" w:eastAsia="Times New Roman" w:cs="Times New Roman"/>
                <w:sz w:val="28"/>
                <w:szCs w:val="28"/>
                <w:u w:val="none"/>
                <w:lang w:val="uk-UA"/>
              </w:rPr>
              <w:t>Зараніка</w:t>
            </w:r>
            <w:r>
              <w:rPr>
                <w:rFonts w:hint="default" w:ascii="Times New Roman" w:hAnsi="Times New Roman" w:eastAsia="Times New Roman" w:cs="Times New Roman"/>
                <w:sz w:val="28"/>
                <w:szCs w:val="28"/>
                <w:u w:val="none"/>
                <w:lang w:val="uk-UA"/>
              </w:rPr>
              <w:t xml:space="preserve"> Богдана Юрійовича</w:t>
            </w:r>
            <w:r>
              <w:rPr>
                <w:rFonts w:hint="default" w:ascii="Times New Roman" w:hAnsi="Times New Roman" w:eastAsia="Times New Roman" w:cs="Times New Roman"/>
                <w:sz w:val="28"/>
                <w:szCs w:val="28"/>
                <w:u w:val="none"/>
                <w:lang w:val="en-US"/>
              </w:rPr>
              <w:t xml:space="preserve"> </w:t>
            </w:r>
            <w:r>
              <w:rPr>
                <w:rFonts w:hint="default" w:ascii="Times New Roman" w:hAnsi="Times New Roman" w:eastAsia="Times New Roman" w:cs="Times New Roman"/>
                <w:sz w:val="28"/>
                <w:szCs w:val="28"/>
                <w:u w:val="none"/>
                <w:lang w:val="uk-UA"/>
              </w:rPr>
              <w:t xml:space="preserve">та </w:t>
            </w:r>
            <w:r>
              <w:rPr>
                <w:rFonts w:ascii="Times New Roman" w:hAnsi="Times New Roman" w:eastAsia="Times New Roman" w:cs="Times New Roman"/>
                <w:sz w:val="28"/>
                <w:szCs w:val="28"/>
                <w:u w:val="none"/>
                <w:lang w:val="uk-UA"/>
              </w:rPr>
              <w:t>Пашковського</w:t>
            </w:r>
            <w:r>
              <w:rPr>
                <w:rFonts w:hint="default" w:ascii="Times New Roman" w:hAnsi="Times New Roman" w:eastAsia="Times New Roman" w:cs="Times New Roman"/>
                <w:sz w:val="28"/>
                <w:szCs w:val="28"/>
                <w:u w:val="none"/>
                <w:lang w:val="uk-UA"/>
              </w:rPr>
              <w:t xml:space="preserve"> Євгенія Сергійовича</w:t>
            </w:r>
          </w:p>
        </w:tc>
      </w:tr>
    </w:tbl>
    <w:p>
      <w:pPr>
        <w:spacing w:line="360" w:lineRule="auto"/>
        <w:ind w:left="0" w:firstLine="0"/>
        <w:jc w:val="both"/>
        <w:rPr>
          <w:rFonts w:ascii="Times New Roman" w:hAnsi="Times New Roman" w:eastAsia="Times New Roman" w:cs="Times New Roman"/>
          <w:sz w:val="28"/>
          <w:szCs w:val="28"/>
        </w:rPr>
      </w:pPr>
    </w:p>
    <w:tbl>
      <w:tblPr>
        <w:tblStyle w:val="21"/>
        <w:tblW w:w="975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75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3" w:hRule="atLeast"/>
        </w:trPr>
        <w:tc>
          <w:tcPr>
            <w:tcBorders>
              <w:top w:val="nil"/>
              <w:left w:val="nil"/>
              <w:bottom w:val="single" w:color="000000" w:sz="4" w:space="0"/>
              <w:right w:val="nil"/>
            </w:tcBorders>
          </w:tcPr>
          <w:p>
            <w:pPr>
              <w:spacing w:after="0" w:line="360" w:lineRule="auto"/>
              <w:rPr>
                <w:rFonts w:ascii="Times New Roman" w:hAnsi="Times New Roman" w:eastAsia="Times New Roman" w:cs="Times New Roman"/>
                <w:sz w:val="28"/>
                <w:szCs w:val="28"/>
                <w:highlight w:val="yellow"/>
              </w:rPr>
            </w:pPr>
            <w:r>
              <w:rPr>
                <w:rFonts w:ascii="Times New Roman" w:hAnsi="Times New Roman" w:eastAsia="Times New Roman" w:cs="Times New Roman"/>
                <w:sz w:val="28"/>
                <w:szCs w:val="28"/>
                <w:rtl w:val="0"/>
              </w:rPr>
              <w:t xml:space="preserve">1.Тема: </w:t>
            </w:r>
            <w:r>
              <w:rPr>
                <w:rFonts w:ascii="Times New Roman" w:hAnsi="Times New Roman" w:eastAsia="Times New Roman" w:cs="Times New Roman"/>
                <w:sz w:val="28"/>
                <w:szCs w:val="28"/>
                <w:highlight w:val="white"/>
                <w:rtl w:val="0"/>
                <w:lang w:val="uk-UA"/>
              </w:rPr>
              <w:t>Аналіз</w:t>
            </w:r>
            <w:r>
              <w:rPr>
                <w:rFonts w:hint="default" w:ascii="Times New Roman" w:hAnsi="Times New Roman" w:eastAsia="Times New Roman" w:cs="Times New Roman"/>
                <w:sz w:val="28"/>
                <w:szCs w:val="28"/>
                <w:highlight w:val="white"/>
                <w:rtl w:val="0"/>
                <w:lang w:val="uk-UA"/>
              </w:rPr>
              <w:t xml:space="preserve"> впливу деяких факторів на рівень щастя населення країн.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8" w:hRule="atLeast"/>
        </w:trPr>
        <w:tc>
          <w:tcPr>
            <w:tcBorders>
              <w:top w:val="single" w:color="000000" w:sz="4" w:space="0"/>
              <w:left w:val="nil"/>
              <w:right w:val="nil"/>
            </w:tcBorders>
          </w:tcPr>
          <w:p>
            <w:pPr>
              <w:spacing w:after="0" w:line="360" w:lineRule="auto"/>
              <w:rPr>
                <w:rFonts w:ascii="Times New Roman" w:hAnsi="Times New Roman" w:eastAsia="Times New Roman" w:cs="Times New Roman"/>
                <w:sz w:val="28"/>
                <w:szCs w:val="28"/>
              </w:rPr>
            </w:pPr>
          </w:p>
        </w:tc>
      </w:tr>
    </w:tbl>
    <w:p>
      <w:pPr>
        <w:spacing w:line="360" w:lineRule="auto"/>
        <w:jc w:val="both"/>
        <w:rPr>
          <w:rFonts w:ascii="Times New Roman" w:hAnsi="Times New Roman" w:eastAsia="Times New Roman" w:cs="Times New Roman"/>
          <w:sz w:val="28"/>
          <w:szCs w:val="28"/>
        </w:rPr>
      </w:pPr>
    </w:p>
    <w:p>
      <w:pPr>
        <w:spacing w:line="360" w:lineRule="auto"/>
        <w:jc w:val="both"/>
        <w:rPr>
          <w:rFonts w:ascii="Times New Roman" w:hAnsi="Times New Roman" w:eastAsia="Times New Roman" w:cs="Times New Roman"/>
          <w:sz w:val="28"/>
          <w:szCs w:val="28"/>
        </w:rPr>
      </w:pPr>
    </w:p>
    <w:tbl>
      <w:tblPr>
        <w:tblStyle w:val="22"/>
        <w:tblW w:w="9774" w:type="dxa"/>
        <w:tblInd w:w="0" w:type="dxa"/>
        <w:tblBorders>
          <w:top w:val="none" w:color="000000" w:sz="0" w:space="0"/>
          <w:left w:val="none" w:color="000000" w:sz="0" w:space="0"/>
          <w:bottom w:val="single" w:color="000000" w:sz="4" w:space="0"/>
          <w:right w:val="none" w:color="000000" w:sz="0" w:space="0"/>
          <w:insideH w:val="single" w:color="000000" w:sz="4" w:space="0"/>
          <w:insideV w:val="single" w:color="000000" w:sz="4" w:space="0"/>
        </w:tblBorders>
        <w:tblLayout w:type="fixed"/>
        <w:tblCellMar>
          <w:top w:w="0" w:type="dxa"/>
          <w:left w:w="108" w:type="dxa"/>
          <w:bottom w:w="0" w:type="dxa"/>
          <w:right w:w="108" w:type="dxa"/>
        </w:tblCellMar>
      </w:tblPr>
      <w:tblGrid>
        <w:gridCol w:w="4671"/>
        <w:gridCol w:w="5103"/>
      </w:tblGrid>
      <w:tr>
        <w:tblPrEx>
          <w:tblBorders>
            <w:top w:val="none" w:color="000000" w:sz="0" w:space="0"/>
            <w:left w:val="none" w:color="000000" w:sz="0" w:space="0"/>
            <w:bottom w:val="single" w:color="000000" w:sz="4" w:space="0"/>
            <w:right w:val="none" w:color="000000" w:sz="0" w:space="0"/>
            <w:insideH w:val="single" w:color="000000" w:sz="4" w:space="0"/>
            <w:insideV w:val="single" w:color="000000" w:sz="4" w:space="0"/>
          </w:tblBorders>
          <w:tblCellMar>
            <w:top w:w="0" w:type="dxa"/>
            <w:left w:w="108" w:type="dxa"/>
            <w:bottom w:w="0" w:type="dxa"/>
            <w:right w:w="108" w:type="dxa"/>
          </w:tblCellMar>
        </w:tblPrEx>
        <w:trPr>
          <w:trHeight w:val="276" w:hRule="atLeast"/>
        </w:trPr>
        <w:tc>
          <w:tcPr>
            <w:tcBorders>
              <w:top w:val="nil"/>
              <w:bottom w:val="nil"/>
              <w:right w:val="nil"/>
            </w:tcBorders>
          </w:tcPr>
          <w:p>
            <w:pPr>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2.Строк здачі студентом закінченої роботи</w:t>
            </w:r>
          </w:p>
        </w:tc>
        <w:tc>
          <w:tcPr>
            <w:tcBorders>
              <w:left w:val="nil"/>
            </w:tcBorders>
          </w:tcPr>
          <w:p>
            <w:pPr>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19.06.2022</w:t>
            </w:r>
          </w:p>
        </w:tc>
      </w:tr>
    </w:tbl>
    <w:p>
      <w:pPr>
        <w:spacing w:line="360" w:lineRule="auto"/>
        <w:rPr>
          <w:rFonts w:ascii="Times New Roman" w:hAnsi="Times New Roman" w:eastAsia="Times New Roman" w:cs="Times New Roman"/>
          <w:sz w:val="28"/>
          <w:szCs w:val="28"/>
        </w:rPr>
      </w:pPr>
    </w:p>
    <w:p>
      <w:pPr>
        <w:spacing w:line="360" w:lineRule="auto"/>
        <w:rPr>
          <w:rFonts w:ascii="Times New Roman" w:hAnsi="Times New Roman" w:eastAsia="Times New Roman" w:cs="Times New Roman"/>
          <w:sz w:val="28"/>
          <w:szCs w:val="28"/>
        </w:rPr>
      </w:pPr>
    </w:p>
    <w:tbl>
      <w:tblPr>
        <w:tblStyle w:val="23"/>
        <w:tblW w:w="9789" w:type="dxa"/>
        <w:tblInd w:w="0" w:type="dxa"/>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Layout w:type="fixed"/>
        <w:tblCellMar>
          <w:top w:w="0" w:type="dxa"/>
          <w:left w:w="108" w:type="dxa"/>
          <w:bottom w:w="0" w:type="dxa"/>
          <w:right w:w="108" w:type="dxa"/>
        </w:tblCellMar>
      </w:tblPr>
      <w:tblGrid>
        <w:gridCol w:w="2887"/>
        <w:gridCol w:w="6902"/>
      </w:tblGrid>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2" w:hRule="atLeast"/>
        </w:trPr>
        <w:tc>
          <w:tcPr>
            <w:tcBorders>
              <w:bottom w:val="nil"/>
            </w:tcBorders>
          </w:tcPr>
          <w:p>
            <w:pPr>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3. Вхідні дані до роботи</w:t>
            </w:r>
          </w:p>
        </w:tc>
        <w:tc>
          <w:tcPr>
            <w:tcBorders>
              <w:bottom w:val="single" w:color="000000" w:sz="4" w:space="0"/>
            </w:tcBorders>
          </w:tcPr>
          <w:p>
            <w:pPr>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методичні вказівки до курсової робота, обрані дані з сайту </w:t>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78" w:hRule="atLeast"/>
        </w:trPr>
        <w:tc>
          <w:tcPr>
            <w:gridSpan w:val="2"/>
            <w:tcBorders>
              <w:bottom w:val="single" w:color="000000" w:sz="4" w:space="0"/>
            </w:tcBorders>
          </w:tcPr>
          <w:p>
            <w:pPr>
              <w:spacing w:after="0" w:line="360" w:lineRule="auto"/>
              <w:rPr>
                <w:rFonts w:hint="default" w:ascii="Times New Roman" w:hAnsi="Times New Roman" w:eastAsia="Times New Roman"/>
                <w:sz w:val="28"/>
                <w:szCs w:val="28"/>
                <w:rtl w:val="0"/>
                <w:lang w:val="ru-RU"/>
              </w:rPr>
            </w:pPr>
            <w:r>
              <w:rPr>
                <w:rFonts w:hint="default" w:ascii="Times New Roman" w:hAnsi="Times New Roman" w:eastAsia="Times New Roman"/>
                <w:sz w:val="28"/>
                <w:szCs w:val="28"/>
              </w:rPr>
              <w:fldChar w:fldCharType="begin"/>
            </w:r>
            <w:r>
              <w:rPr>
                <w:rFonts w:hint="default" w:ascii="Times New Roman" w:hAnsi="Times New Roman" w:eastAsia="Times New Roman"/>
                <w:sz w:val="28"/>
                <w:szCs w:val="28"/>
              </w:rPr>
              <w:instrText xml:space="preserve"> HYPERLINK "https://www.kaggle.com/datasets/virajkulkarni952/country-development-indicators" </w:instrText>
            </w:r>
            <w:r>
              <w:rPr>
                <w:rFonts w:hint="default" w:ascii="Times New Roman" w:hAnsi="Times New Roman" w:eastAsia="Times New Roman"/>
                <w:sz w:val="28"/>
                <w:szCs w:val="28"/>
              </w:rPr>
              <w:fldChar w:fldCharType="separate"/>
            </w:r>
            <w:r>
              <w:rPr>
                <w:rStyle w:val="10"/>
                <w:rFonts w:hint="default" w:ascii="Times New Roman" w:hAnsi="Times New Roman" w:eastAsia="Times New Roman"/>
                <w:sz w:val="28"/>
                <w:szCs w:val="28"/>
                <w:rtl w:val="0"/>
              </w:rPr>
              <w:t>https://www.kaggle.com/datasets/virajkulkarni952/country-development-indicators</w:t>
            </w:r>
            <w:r>
              <w:rPr>
                <w:rFonts w:hint="default" w:ascii="Times New Roman" w:hAnsi="Times New Roman" w:eastAsia="Times New Roman"/>
                <w:sz w:val="28"/>
                <w:szCs w:val="28"/>
              </w:rPr>
              <w:fldChar w:fldCharType="end"/>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2" w:hRule="atLeast"/>
        </w:trPr>
        <w:tc>
          <w:tcPr>
            <w:gridSpan w:val="2"/>
            <w:tcBorders>
              <w:top w:val="single" w:color="000000" w:sz="4" w:space="0"/>
              <w:bottom w:val="single" w:color="000000" w:sz="4" w:space="0"/>
            </w:tcBorders>
          </w:tcPr>
          <w:p>
            <w:pPr>
              <w:spacing w:after="0" w:line="360" w:lineRule="auto"/>
              <w:rPr>
                <w:rFonts w:hint="default" w:ascii="Times New Roman" w:hAnsi="Times New Roman" w:eastAsia="Times New Roman"/>
                <w:sz w:val="28"/>
                <w:szCs w:val="28"/>
                <w:highlight w:val="yellow"/>
              </w:rPr>
            </w:pPr>
            <w:r>
              <w:rPr>
                <w:rFonts w:hint="default" w:ascii="Times New Roman" w:hAnsi="Times New Roman" w:eastAsia="Times New Roman"/>
                <w:sz w:val="28"/>
                <w:szCs w:val="28"/>
                <w:highlight w:val="none"/>
              </w:rPr>
              <w:fldChar w:fldCharType="begin"/>
            </w:r>
            <w:r>
              <w:rPr>
                <w:rFonts w:hint="default" w:ascii="Times New Roman" w:hAnsi="Times New Roman" w:eastAsia="Times New Roman"/>
                <w:sz w:val="28"/>
                <w:szCs w:val="28"/>
                <w:highlight w:val="none"/>
              </w:rPr>
              <w:instrText xml:space="preserve"> HYPERLINK "https://www.kaggle.com/datasets/mayzannilarthein44/world-happiness-report-2015-to-2022" </w:instrText>
            </w:r>
            <w:r>
              <w:rPr>
                <w:rFonts w:hint="default" w:ascii="Times New Roman" w:hAnsi="Times New Roman" w:eastAsia="Times New Roman"/>
                <w:sz w:val="28"/>
                <w:szCs w:val="28"/>
                <w:highlight w:val="none"/>
              </w:rPr>
              <w:fldChar w:fldCharType="separate"/>
            </w:r>
            <w:r>
              <w:rPr>
                <w:rStyle w:val="10"/>
                <w:rFonts w:hint="default" w:ascii="Times New Roman" w:hAnsi="Times New Roman" w:eastAsia="Times New Roman"/>
                <w:sz w:val="28"/>
                <w:szCs w:val="28"/>
                <w:highlight w:val="none"/>
              </w:rPr>
              <w:t>https://www.kaggle.com/datasets/mayzannilarthein44/world-happiness-report-2015-to-2022</w:t>
            </w:r>
            <w:r>
              <w:rPr>
                <w:rFonts w:hint="default" w:ascii="Times New Roman" w:hAnsi="Times New Roman" w:eastAsia="Times New Roman"/>
                <w:sz w:val="28"/>
                <w:szCs w:val="28"/>
                <w:highlight w:val="none"/>
              </w:rPr>
              <w:fldChar w:fldCharType="end"/>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78" w:hRule="atLeast"/>
        </w:trPr>
        <w:tc>
          <w:tcPr>
            <w:gridSpan w:val="2"/>
            <w:tcBorders>
              <w:top w:val="single" w:color="000000" w:sz="4" w:space="0"/>
              <w:bottom w:val="single" w:color="000000" w:sz="4" w:space="0"/>
            </w:tcBorders>
          </w:tcPr>
          <w:p>
            <w:pPr>
              <w:spacing w:after="0" w:line="360" w:lineRule="auto"/>
              <w:rPr>
                <w:rFonts w:hint="default" w:ascii="Times New Roman" w:hAnsi="Times New Roman" w:eastAsia="Times New Roman"/>
                <w:sz w:val="28"/>
                <w:szCs w:val="28"/>
                <w:highlight w:val="none"/>
              </w:rPr>
            </w:pPr>
            <w:r>
              <w:rPr>
                <w:rFonts w:hint="default" w:ascii="Times New Roman" w:hAnsi="Times New Roman" w:eastAsia="Times New Roman"/>
                <w:sz w:val="28"/>
                <w:szCs w:val="28"/>
                <w:highlight w:val="none"/>
              </w:rPr>
              <w:fldChar w:fldCharType="begin"/>
            </w:r>
            <w:r>
              <w:rPr>
                <w:rFonts w:hint="default" w:ascii="Times New Roman" w:hAnsi="Times New Roman" w:eastAsia="Times New Roman"/>
                <w:sz w:val="28"/>
                <w:szCs w:val="28"/>
                <w:highlight w:val="none"/>
              </w:rPr>
              <w:instrText xml:space="preserve"> HYPERLINK "https://www.kaggle.com/datasets/jamesvandenberg/renewable-power-generation?select=Country_Consumption_TWH.csv" </w:instrText>
            </w:r>
            <w:r>
              <w:rPr>
                <w:rFonts w:hint="default" w:ascii="Times New Roman" w:hAnsi="Times New Roman" w:eastAsia="Times New Roman"/>
                <w:sz w:val="28"/>
                <w:szCs w:val="28"/>
                <w:highlight w:val="none"/>
              </w:rPr>
              <w:fldChar w:fldCharType="separate"/>
            </w:r>
            <w:r>
              <w:rPr>
                <w:rStyle w:val="10"/>
                <w:rFonts w:hint="default" w:ascii="Times New Roman" w:hAnsi="Times New Roman" w:eastAsia="Times New Roman"/>
                <w:sz w:val="28"/>
                <w:szCs w:val="28"/>
                <w:highlight w:val="none"/>
              </w:rPr>
              <w:t>https://www.kaggle.com/datasets/jamesvandenberg/renewable-power-generation?select=Country_Consumption_TWH.csv</w:t>
            </w:r>
            <w:r>
              <w:rPr>
                <w:rFonts w:hint="default" w:ascii="Times New Roman" w:hAnsi="Times New Roman" w:eastAsia="Times New Roman"/>
                <w:sz w:val="28"/>
                <w:szCs w:val="28"/>
                <w:highlight w:val="none"/>
              </w:rPr>
              <w:fldChar w:fldCharType="end"/>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78" w:hRule="atLeast"/>
        </w:trPr>
        <w:tc>
          <w:tcPr>
            <w:gridSpan w:val="2"/>
            <w:tcBorders>
              <w:top w:val="single" w:color="000000" w:sz="4" w:space="0"/>
              <w:bottom w:val="single" w:color="000000" w:sz="4" w:space="0"/>
            </w:tcBorders>
          </w:tcPr>
          <w:p>
            <w:pPr>
              <w:spacing w:after="0" w:line="360" w:lineRule="auto"/>
              <w:rPr>
                <w:rFonts w:hint="default" w:ascii="Times New Roman" w:hAnsi="Times New Roman" w:eastAsia="Times New Roman"/>
                <w:sz w:val="28"/>
                <w:szCs w:val="28"/>
                <w:highlight w:val="none"/>
              </w:rPr>
            </w:pPr>
            <w:r>
              <w:rPr>
                <w:rFonts w:hint="default" w:ascii="Times New Roman" w:hAnsi="Times New Roman" w:eastAsia="Times New Roman"/>
                <w:sz w:val="28"/>
                <w:szCs w:val="28"/>
                <w:highlight w:val="none"/>
              </w:rPr>
              <w:fldChar w:fldCharType="begin"/>
            </w:r>
            <w:r>
              <w:rPr>
                <w:rFonts w:hint="default" w:ascii="Times New Roman" w:hAnsi="Times New Roman" w:eastAsia="Times New Roman"/>
                <w:sz w:val="28"/>
                <w:szCs w:val="28"/>
                <w:highlight w:val="none"/>
              </w:rPr>
              <w:instrText xml:space="preserve"> HYPERLINK "https://www.kaggle.com/datasets/saleh846/causes-of-deaths-worldwide?select=age-between-5-and-14.csv" </w:instrText>
            </w:r>
            <w:r>
              <w:rPr>
                <w:rFonts w:hint="default" w:ascii="Times New Roman" w:hAnsi="Times New Roman" w:eastAsia="Times New Roman"/>
                <w:sz w:val="28"/>
                <w:szCs w:val="28"/>
                <w:highlight w:val="none"/>
              </w:rPr>
              <w:fldChar w:fldCharType="separate"/>
            </w:r>
            <w:r>
              <w:rPr>
                <w:rStyle w:val="10"/>
                <w:rFonts w:hint="default" w:ascii="Times New Roman" w:hAnsi="Times New Roman" w:eastAsia="Times New Roman"/>
                <w:sz w:val="28"/>
                <w:szCs w:val="28"/>
                <w:highlight w:val="none"/>
              </w:rPr>
              <w:t>https://www.kaggle.com/datasets/saleh846/causes-of-deaths-worldwide?select=age-between-5-and-14.csv</w:t>
            </w:r>
            <w:r>
              <w:rPr>
                <w:rFonts w:hint="default" w:ascii="Times New Roman" w:hAnsi="Times New Roman" w:eastAsia="Times New Roman"/>
                <w:sz w:val="28"/>
                <w:szCs w:val="28"/>
                <w:highlight w:val="none"/>
              </w:rPr>
              <w:fldChar w:fldCharType="end"/>
            </w:r>
          </w:p>
        </w:tc>
      </w:tr>
      <w:tr>
        <w:tblPrEx>
          <w:tblBorders>
            <w:top w:val="none" w:color="000000" w:sz="0" w:space="0"/>
            <w:left w:val="none" w:color="000000" w:sz="0" w:space="0"/>
            <w:bottom w:val="single" w:color="000000" w:sz="4"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2" w:hRule="atLeast"/>
        </w:trPr>
        <w:tc>
          <w:tcPr>
            <w:gridSpan w:val="2"/>
            <w:tcBorders>
              <w:top w:val="single" w:color="000000" w:sz="4" w:space="0"/>
            </w:tcBorders>
          </w:tcPr>
          <w:p>
            <w:pPr>
              <w:spacing w:after="0" w:line="360" w:lineRule="auto"/>
              <w:rPr>
                <w:rFonts w:ascii="Times New Roman" w:hAnsi="Times New Roman" w:eastAsia="Times New Roman" w:cs="Times New Roman"/>
                <w:sz w:val="28"/>
                <w:szCs w:val="28"/>
                <w:highlight w:val="yellow"/>
              </w:rPr>
            </w:pPr>
          </w:p>
        </w:tc>
      </w:tr>
    </w:tbl>
    <w:p>
      <w:pPr>
        <w:spacing w:line="360" w:lineRule="auto"/>
        <w:jc w:val="both"/>
        <w:rPr>
          <w:rFonts w:ascii="Times New Roman" w:hAnsi="Times New Roman" w:eastAsia="Times New Roman" w:cs="Times New Roman"/>
          <w:sz w:val="28"/>
          <w:szCs w:val="28"/>
        </w:rPr>
      </w:pPr>
    </w:p>
    <w:p>
      <w:pPr>
        <w:spacing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4.Зміст розрахунково-пояснювальної записки (перелік питань, які підлягають розробці)</w:t>
      </w:r>
    </w:p>
    <w:tbl>
      <w:tblPr>
        <w:tblStyle w:val="24"/>
        <w:tblW w:w="9794" w:type="dxa"/>
        <w:tblInd w:w="0" w:type="dxa"/>
        <w:tblBorders>
          <w:top w:val="none" w:color="000000" w:sz="0" w:space="0"/>
          <w:left w:val="none" w:color="000000" w:sz="0" w:space="0"/>
          <w:bottom w:val="single" w:color="000000" w:sz="4" w:space="0"/>
          <w:right w:val="none" w:color="000000" w:sz="0" w:space="0"/>
          <w:insideH w:val="single" w:color="000000" w:sz="4" w:space="0"/>
          <w:insideV w:val="single" w:color="000000" w:sz="4" w:space="0"/>
        </w:tblBorders>
        <w:tblLayout w:type="fixed"/>
        <w:tblCellMar>
          <w:top w:w="0" w:type="dxa"/>
          <w:left w:w="108" w:type="dxa"/>
          <w:bottom w:w="0" w:type="dxa"/>
          <w:right w:w="108" w:type="dxa"/>
        </w:tblCellMar>
      </w:tblPr>
      <w:tblGrid>
        <w:gridCol w:w="9794"/>
      </w:tblGrid>
      <w:tr>
        <w:tblPrEx>
          <w:tblBorders>
            <w:top w:val="none" w:color="000000" w:sz="0" w:space="0"/>
            <w:left w:val="none" w:color="000000" w:sz="0" w:space="0"/>
            <w:bottom w:val="single" w:color="000000" w:sz="4" w:space="0"/>
            <w:right w:val="none" w:color="000000" w:sz="0" w:space="0"/>
            <w:insideH w:val="single" w:color="000000" w:sz="4" w:space="0"/>
            <w:insideV w:val="single" w:color="000000" w:sz="4" w:space="0"/>
          </w:tblBorders>
          <w:tblCellMar>
            <w:top w:w="0" w:type="dxa"/>
            <w:left w:w="108" w:type="dxa"/>
            <w:bottom w:w="0" w:type="dxa"/>
            <w:right w:w="108" w:type="dxa"/>
          </w:tblCellMar>
        </w:tblPrEx>
        <w:trPr>
          <w:trHeight w:val="308" w:hRule="atLeast"/>
        </w:trPr>
        <w:tc>
          <w:p>
            <w:pPr>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1.Постановка задачі</w:t>
            </w:r>
          </w:p>
        </w:tc>
      </w:tr>
      <w:tr>
        <w:tblPrEx>
          <w:tblBorders>
            <w:top w:val="none" w:color="000000" w:sz="0" w:space="0"/>
            <w:left w:val="none" w:color="000000" w:sz="0" w:space="0"/>
            <w:bottom w:val="single" w:color="000000" w:sz="4" w:space="0"/>
            <w:right w:val="none" w:color="000000" w:sz="0" w:space="0"/>
            <w:insideH w:val="single" w:color="000000" w:sz="4" w:space="0"/>
            <w:insideV w:val="single" w:color="000000" w:sz="4" w:space="0"/>
          </w:tblBorders>
          <w:tblCellMar>
            <w:top w:w="0" w:type="dxa"/>
            <w:left w:w="108" w:type="dxa"/>
            <w:bottom w:w="0" w:type="dxa"/>
            <w:right w:w="108" w:type="dxa"/>
          </w:tblCellMar>
        </w:tblPrEx>
        <w:trPr>
          <w:trHeight w:val="308" w:hRule="atLeast"/>
        </w:trPr>
        <w:tc>
          <w:p>
            <w:pPr>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2.Аналіз предметної області</w:t>
            </w:r>
          </w:p>
        </w:tc>
      </w:tr>
      <w:tr>
        <w:tblPrEx>
          <w:tblBorders>
            <w:top w:val="none" w:color="000000" w:sz="0" w:space="0"/>
            <w:left w:val="none" w:color="000000" w:sz="0" w:space="0"/>
            <w:bottom w:val="single" w:color="000000" w:sz="4" w:space="0"/>
            <w:right w:val="none" w:color="000000" w:sz="0" w:space="0"/>
            <w:insideH w:val="single" w:color="000000" w:sz="4" w:space="0"/>
            <w:insideV w:val="single" w:color="000000" w:sz="4" w:space="0"/>
          </w:tblBorders>
          <w:tblCellMar>
            <w:top w:w="0" w:type="dxa"/>
            <w:left w:w="108" w:type="dxa"/>
            <w:bottom w:w="0" w:type="dxa"/>
            <w:right w:w="108" w:type="dxa"/>
          </w:tblCellMar>
        </w:tblPrEx>
        <w:trPr>
          <w:trHeight w:val="308" w:hRule="atLeast"/>
        </w:trPr>
        <w:tc>
          <w:p>
            <w:pPr>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3.Розробка сховища даних</w:t>
            </w:r>
          </w:p>
        </w:tc>
      </w:tr>
      <w:tr>
        <w:tblPrEx>
          <w:tblBorders>
            <w:top w:val="none" w:color="000000" w:sz="0" w:space="0"/>
            <w:left w:val="none" w:color="000000" w:sz="0" w:space="0"/>
            <w:bottom w:val="single" w:color="000000" w:sz="4" w:space="0"/>
            <w:right w:val="none" w:color="000000" w:sz="0" w:space="0"/>
            <w:insideH w:val="single" w:color="000000" w:sz="4" w:space="0"/>
            <w:insideV w:val="single" w:color="000000" w:sz="4" w:space="0"/>
          </w:tblBorders>
          <w:tblCellMar>
            <w:top w:w="0" w:type="dxa"/>
            <w:left w:w="108" w:type="dxa"/>
            <w:bottom w:w="0" w:type="dxa"/>
            <w:right w:w="108" w:type="dxa"/>
          </w:tblCellMar>
        </w:tblPrEx>
        <w:trPr>
          <w:trHeight w:val="308" w:hRule="atLeast"/>
        </w:trPr>
        <w:tc>
          <w:p>
            <w:pPr>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4.Інтелектуальний аналіз даних</w:t>
            </w:r>
          </w:p>
        </w:tc>
      </w:tr>
    </w:tbl>
    <w:p>
      <w:pPr>
        <w:spacing w:line="360" w:lineRule="auto"/>
        <w:rPr>
          <w:rFonts w:ascii="Times New Roman" w:hAnsi="Times New Roman" w:eastAsia="Times New Roman" w:cs="Times New Roman"/>
          <w:sz w:val="28"/>
          <w:szCs w:val="28"/>
        </w:rPr>
      </w:pPr>
    </w:p>
    <w:p>
      <w:pPr>
        <w:spacing w:before="12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5.Перелік графічного матеріалу ( з точним зазначенням обов’язкових креслень )</w:t>
      </w:r>
    </w:p>
    <w:tbl>
      <w:tblPr>
        <w:tblStyle w:val="25"/>
        <w:tblW w:w="9759" w:type="dxa"/>
        <w:tblInd w:w="0" w:type="dxa"/>
        <w:tblBorders>
          <w:top w:val="none" w:color="000000" w:sz="0" w:space="0"/>
          <w:left w:val="none" w:color="000000" w:sz="0" w:space="0"/>
          <w:bottom w:val="single" w:color="000000" w:sz="4" w:space="0"/>
          <w:right w:val="none" w:color="000000" w:sz="0" w:space="0"/>
          <w:insideH w:val="single" w:color="000000" w:sz="4" w:space="0"/>
          <w:insideV w:val="single" w:color="000000" w:sz="4" w:space="0"/>
        </w:tblBorders>
        <w:tblLayout w:type="fixed"/>
        <w:tblCellMar>
          <w:top w:w="0" w:type="dxa"/>
          <w:left w:w="108" w:type="dxa"/>
          <w:bottom w:w="0" w:type="dxa"/>
          <w:right w:w="108" w:type="dxa"/>
        </w:tblCellMar>
      </w:tblPr>
      <w:tblGrid>
        <w:gridCol w:w="2746"/>
        <w:gridCol w:w="7013"/>
      </w:tblGrid>
      <w:tr>
        <w:tblPrEx>
          <w:tblBorders>
            <w:top w:val="none" w:color="000000" w:sz="0" w:space="0"/>
            <w:left w:val="none" w:color="000000" w:sz="0" w:space="0"/>
            <w:bottom w:val="single" w:color="000000" w:sz="4" w:space="0"/>
            <w:right w:val="none" w:color="000000" w:sz="0" w:space="0"/>
            <w:insideH w:val="single" w:color="000000" w:sz="4" w:space="0"/>
            <w:insideV w:val="single" w:color="000000" w:sz="4" w:space="0"/>
          </w:tblBorders>
          <w:tblCellMar>
            <w:top w:w="0" w:type="dxa"/>
            <w:left w:w="108" w:type="dxa"/>
            <w:bottom w:w="0" w:type="dxa"/>
            <w:right w:w="108" w:type="dxa"/>
          </w:tblCellMar>
        </w:tblPrEx>
        <w:trPr>
          <w:trHeight w:val="291" w:hRule="atLeast"/>
        </w:trPr>
        <w:tc>
          <w:tcPr>
            <w:gridSpan w:val="2"/>
          </w:tcPr>
          <w:p>
            <w:pPr>
              <w:spacing w:after="0" w:line="360" w:lineRule="auto"/>
              <w:rPr>
                <w:rFonts w:ascii="Times New Roman" w:hAnsi="Times New Roman" w:eastAsia="Times New Roman" w:cs="Times New Roman"/>
                <w:sz w:val="28"/>
                <w:szCs w:val="28"/>
              </w:rPr>
            </w:pPr>
          </w:p>
        </w:tc>
      </w:tr>
      <w:tr>
        <w:tblPrEx>
          <w:tblBorders>
            <w:top w:val="none" w:color="000000" w:sz="0" w:space="0"/>
            <w:left w:val="none" w:color="000000" w:sz="0" w:space="0"/>
            <w:bottom w:val="single" w:color="000000" w:sz="4" w:space="0"/>
            <w:right w:val="none" w:color="000000" w:sz="0" w:space="0"/>
            <w:insideH w:val="single" w:color="000000" w:sz="4" w:space="0"/>
            <w:insideV w:val="single" w:color="000000" w:sz="4" w:space="0"/>
          </w:tblBorders>
          <w:tblCellMar>
            <w:top w:w="0" w:type="dxa"/>
            <w:left w:w="108" w:type="dxa"/>
            <w:bottom w:w="0" w:type="dxa"/>
            <w:right w:w="108" w:type="dxa"/>
          </w:tblCellMar>
        </w:tblPrEx>
        <w:trPr>
          <w:trHeight w:val="278" w:hRule="atLeast"/>
        </w:trPr>
        <w:tc>
          <w:tcPr>
            <w:gridSpan w:val="2"/>
          </w:tcPr>
          <w:p>
            <w:pPr>
              <w:spacing w:after="0" w:line="360" w:lineRule="auto"/>
              <w:rPr>
                <w:rFonts w:ascii="Times New Roman" w:hAnsi="Times New Roman" w:eastAsia="Times New Roman" w:cs="Times New Roman"/>
                <w:sz w:val="28"/>
                <w:szCs w:val="28"/>
              </w:rPr>
            </w:pPr>
          </w:p>
        </w:tc>
      </w:tr>
      <w:tr>
        <w:tblPrEx>
          <w:tblBorders>
            <w:top w:val="none" w:color="000000" w:sz="0" w:space="0"/>
            <w:left w:val="none" w:color="000000" w:sz="0" w:space="0"/>
            <w:bottom w:val="single" w:color="000000" w:sz="4" w:space="0"/>
            <w:right w:val="none" w:color="000000" w:sz="0" w:space="0"/>
            <w:insideH w:val="single" w:color="000000" w:sz="4" w:space="0"/>
            <w:insideV w:val="single" w:color="000000" w:sz="4" w:space="0"/>
          </w:tblBorders>
          <w:tblCellMar>
            <w:top w:w="0" w:type="dxa"/>
            <w:left w:w="108" w:type="dxa"/>
            <w:bottom w:w="0" w:type="dxa"/>
            <w:right w:w="108" w:type="dxa"/>
          </w:tblCellMar>
        </w:tblPrEx>
        <w:trPr>
          <w:trHeight w:val="291" w:hRule="atLeast"/>
        </w:trPr>
        <w:tc>
          <w:tcPr>
            <w:gridSpan w:val="2"/>
          </w:tcPr>
          <w:p>
            <w:pPr>
              <w:spacing w:after="0" w:line="360" w:lineRule="auto"/>
              <w:rPr>
                <w:rFonts w:ascii="Times New Roman" w:hAnsi="Times New Roman" w:eastAsia="Times New Roman" w:cs="Times New Roman"/>
                <w:sz w:val="28"/>
                <w:szCs w:val="28"/>
              </w:rPr>
            </w:pPr>
          </w:p>
        </w:tc>
      </w:tr>
      <w:tr>
        <w:tblPrEx>
          <w:tblBorders>
            <w:top w:val="none" w:color="000000" w:sz="0" w:space="0"/>
            <w:left w:val="none" w:color="000000" w:sz="0" w:space="0"/>
            <w:bottom w:val="single" w:color="000000" w:sz="4" w:space="0"/>
            <w:right w:val="none" w:color="000000" w:sz="0" w:space="0"/>
            <w:insideH w:val="single" w:color="000000" w:sz="4" w:space="0"/>
            <w:insideV w:val="single" w:color="000000" w:sz="4" w:space="0"/>
          </w:tblBorders>
          <w:tblCellMar>
            <w:top w:w="0" w:type="dxa"/>
            <w:left w:w="108" w:type="dxa"/>
            <w:bottom w:w="0" w:type="dxa"/>
            <w:right w:w="108" w:type="dxa"/>
          </w:tblCellMar>
        </w:tblPrEx>
        <w:trPr>
          <w:trHeight w:val="278" w:hRule="atLeast"/>
        </w:trPr>
        <w:tc>
          <w:tcPr>
            <w:gridSpan w:val="2"/>
          </w:tcPr>
          <w:p>
            <w:pPr>
              <w:spacing w:after="0" w:line="360" w:lineRule="auto"/>
              <w:rPr>
                <w:rFonts w:ascii="Times New Roman" w:hAnsi="Times New Roman" w:eastAsia="Times New Roman" w:cs="Times New Roman"/>
                <w:sz w:val="28"/>
                <w:szCs w:val="28"/>
              </w:rPr>
            </w:pPr>
          </w:p>
        </w:tc>
      </w:tr>
      <w:tr>
        <w:tblPrEx>
          <w:tblBorders>
            <w:top w:val="none" w:color="000000" w:sz="0" w:space="0"/>
            <w:left w:val="none" w:color="000000" w:sz="0" w:space="0"/>
            <w:bottom w:val="single" w:color="000000" w:sz="4" w:space="0"/>
            <w:right w:val="none" w:color="000000" w:sz="0" w:space="0"/>
            <w:insideH w:val="single" w:color="000000" w:sz="4" w:space="0"/>
            <w:insideV w:val="single" w:color="000000" w:sz="4" w:space="0"/>
          </w:tblBorders>
          <w:tblCellMar>
            <w:top w:w="0" w:type="dxa"/>
            <w:left w:w="108" w:type="dxa"/>
            <w:bottom w:w="0" w:type="dxa"/>
            <w:right w:w="108" w:type="dxa"/>
          </w:tblCellMar>
        </w:tblPrEx>
        <w:trPr>
          <w:trHeight w:val="686" w:hRule="atLeast"/>
        </w:trPr>
        <w:tc>
          <w:tcPr>
            <w:tcBorders>
              <w:top w:val="nil"/>
              <w:bottom w:val="nil"/>
              <w:right w:val="nil"/>
            </w:tcBorders>
          </w:tcPr>
          <w:p>
            <w:pPr>
              <w:spacing w:after="0" w:line="360" w:lineRule="auto"/>
              <w:rPr>
                <w:rFonts w:ascii="Times New Roman" w:hAnsi="Times New Roman" w:eastAsia="Times New Roman" w:cs="Times New Roman"/>
                <w:sz w:val="28"/>
                <w:szCs w:val="28"/>
              </w:rPr>
            </w:pPr>
          </w:p>
          <w:p>
            <w:pPr>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6.Дата видачі завдання </w:t>
            </w:r>
          </w:p>
        </w:tc>
        <w:tc>
          <w:tcPr>
            <w:tcBorders>
              <w:left w:val="nil"/>
            </w:tcBorders>
          </w:tcPr>
          <w:p>
            <w:pPr>
              <w:spacing w:after="0" w:line="360" w:lineRule="auto"/>
              <w:rPr>
                <w:rFonts w:ascii="Times New Roman" w:hAnsi="Times New Roman" w:eastAsia="Times New Roman" w:cs="Times New Roman"/>
                <w:sz w:val="28"/>
                <w:szCs w:val="28"/>
              </w:rPr>
            </w:pPr>
          </w:p>
          <w:p>
            <w:pPr>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16.04.2022</w:t>
            </w:r>
          </w:p>
        </w:tc>
      </w:tr>
    </w:tbl>
    <w:p>
      <w:pPr>
        <w:spacing w:line="360" w:lineRule="auto"/>
        <w:rPr>
          <w:rFonts w:ascii="Times New Roman" w:hAnsi="Times New Roman" w:eastAsia="Times New Roman" w:cs="Times New Roman"/>
          <w:sz w:val="28"/>
          <w:szCs w:val="28"/>
        </w:rPr>
        <w:sectPr>
          <w:pgSz w:w="11909" w:h="16834"/>
          <w:pgMar w:top="851" w:right="851" w:bottom="851" w:left="1418" w:header="709" w:footer="709" w:gutter="0"/>
          <w:cols w:space="720" w:num="1"/>
          <w:titlePg/>
        </w:sectPr>
      </w:pPr>
    </w:p>
    <w:p>
      <w:pPr>
        <w:widowControl w:val="0"/>
        <w:shd w:val="clear" w:fill="FFFFFF"/>
        <w:tabs>
          <w:tab w:val="center" w:pos="4818"/>
          <w:tab w:val="right" w:pos="9637"/>
        </w:tabs>
        <w:spacing w:line="36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ab/>
      </w:r>
      <w:r>
        <w:rPr>
          <w:rFonts w:ascii="Times New Roman" w:hAnsi="Times New Roman" w:eastAsia="Times New Roman" w:cs="Times New Roman"/>
          <w:b/>
          <w:sz w:val="28"/>
          <w:szCs w:val="28"/>
          <w:rtl w:val="0"/>
        </w:rPr>
        <w:t>КАЛЕНДАРНИЙ ПЛАН</w:t>
      </w:r>
      <w:r>
        <w:rPr>
          <w:rFonts w:ascii="Times New Roman" w:hAnsi="Times New Roman" w:eastAsia="Times New Roman" w:cs="Times New Roman"/>
          <w:b/>
          <w:sz w:val="28"/>
          <w:szCs w:val="28"/>
          <w:rtl w:val="0"/>
        </w:rPr>
        <w:tab/>
      </w:r>
    </w:p>
    <w:tbl>
      <w:tblPr>
        <w:tblStyle w:val="26"/>
        <w:tblW w:w="9971"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1291"/>
        <w:gridCol w:w="4734"/>
        <w:gridCol w:w="1973"/>
        <w:gridCol w:w="1973"/>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1402" w:hRule="atLeast"/>
        </w:trPr>
        <w:tc>
          <w:tcPr>
            <w:tcW w:w="1291" w:type="dxa"/>
            <w:tcBorders>
              <w:top w:val="single" w:color="000000" w:sz="8" w:space="0"/>
              <w:left w:val="single" w:color="000000" w:sz="8" w:space="0"/>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ind w:left="0" w:leftChars="0" w:firstLine="0" w:firstLineChars="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№п/п</w:t>
            </w:r>
          </w:p>
        </w:tc>
        <w:tc>
          <w:tcPr>
            <w:tcW w:w="4734" w:type="dxa"/>
            <w:tcBorders>
              <w:top w:val="single" w:color="000000" w:sz="8" w:space="0"/>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ind w:left="0" w:leftChars="0" w:firstLine="0" w:firstLineChars="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Назва етапів курсової роботи</w:t>
            </w:r>
          </w:p>
        </w:tc>
        <w:tc>
          <w:tcPr>
            <w:tcW w:w="1973" w:type="dxa"/>
            <w:tcBorders>
              <w:top w:val="single" w:color="000000" w:sz="8" w:space="0"/>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ind w:left="0" w:leftChars="0" w:firstLine="0" w:firstLineChars="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Термін виконання етапів роботи</w:t>
            </w:r>
          </w:p>
        </w:tc>
        <w:tc>
          <w:tcPr>
            <w:tcW w:w="1973" w:type="dxa"/>
            <w:tcBorders>
              <w:top w:val="single" w:color="000000" w:sz="8" w:space="0"/>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ind w:left="0" w:leftChars="0" w:firstLine="0" w:firstLineChars="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Підписи керівника, студента</w:t>
            </w: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90" w:hRule="atLeast"/>
        </w:trPr>
        <w:tc>
          <w:tcPr>
            <w:tcW w:w="1291" w:type="dxa"/>
            <w:tcBorders>
              <w:top w:val="nil"/>
              <w:left w:val="single" w:color="000000" w:sz="8" w:space="0"/>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1.</w:t>
            </w:r>
          </w:p>
        </w:tc>
        <w:tc>
          <w:tcPr>
            <w:tcW w:w="4734" w:type="dxa"/>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ind w:left="0" w:leftChars="0" w:firstLine="0" w:firstLineChars="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Отримання теми курсової роботи</w:t>
            </w:r>
          </w:p>
        </w:tc>
        <w:tc>
          <w:tcPr>
            <w:tcW w:w="1973" w:type="dxa"/>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ind w:left="0" w:leftChars="0" w:firstLine="0" w:firstLineChars="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16.04.2022</w:t>
            </w:r>
          </w:p>
        </w:tc>
        <w:tc>
          <w:tcPr>
            <w:tcW w:w="1973" w:type="dxa"/>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jc w:val="center"/>
              <w:rPr>
                <w:rFonts w:ascii="Times New Roman" w:hAnsi="Times New Roman" w:eastAsia="Times New Roman" w:cs="Times New Roman"/>
                <w:b/>
                <w:sz w:val="28"/>
                <w:szCs w:val="28"/>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695" w:hRule="atLeast"/>
        </w:trPr>
        <w:tc>
          <w:tcPr>
            <w:tcW w:w="1291" w:type="dxa"/>
            <w:tcBorders>
              <w:top w:val="nil"/>
              <w:left w:val="single" w:color="000000" w:sz="8" w:space="0"/>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2.</w:t>
            </w:r>
          </w:p>
        </w:tc>
        <w:tc>
          <w:tcPr>
            <w:tcW w:w="4734" w:type="dxa"/>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ind w:left="0" w:leftChars="0" w:firstLine="0" w:firstLineChars="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Визначення зовнішніх джерел даних</w:t>
            </w:r>
          </w:p>
        </w:tc>
        <w:tc>
          <w:tcPr>
            <w:tcW w:w="1973" w:type="dxa"/>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ind w:left="0" w:leftChars="0" w:firstLine="0" w:firstLineChars="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20.04.2022</w:t>
            </w:r>
          </w:p>
        </w:tc>
        <w:tc>
          <w:tcPr>
            <w:tcW w:w="1973" w:type="dxa"/>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jc w:val="center"/>
              <w:rPr>
                <w:rFonts w:ascii="Times New Roman" w:hAnsi="Times New Roman" w:eastAsia="Times New Roman" w:cs="Times New Roman"/>
                <w:b/>
                <w:sz w:val="28"/>
                <w:szCs w:val="28"/>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935" w:hRule="atLeast"/>
        </w:trPr>
        <w:tc>
          <w:tcPr>
            <w:tcW w:w="1291" w:type="dxa"/>
            <w:tcBorders>
              <w:top w:val="nil"/>
              <w:left w:val="single" w:color="000000" w:sz="8" w:space="0"/>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3.</w:t>
            </w:r>
          </w:p>
        </w:tc>
        <w:tc>
          <w:tcPr>
            <w:tcW w:w="4734" w:type="dxa"/>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ind w:left="0" w:leftChars="0" w:firstLine="0" w:firstLineChars="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Пошук та вивчення літератури з питань курсової роботи</w:t>
            </w:r>
          </w:p>
        </w:tc>
        <w:tc>
          <w:tcPr>
            <w:tcW w:w="1973" w:type="dxa"/>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ind w:left="0" w:leftChars="0" w:firstLine="0" w:firstLineChars="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25.04.2022</w:t>
            </w:r>
          </w:p>
        </w:tc>
        <w:tc>
          <w:tcPr>
            <w:tcW w:w="1973" w:type="dxa"/>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jc w:val="center"/>
              <w:rPr>
                <w:rFonts w:ascii="Times New Roman" w:hAnsi="Times New Roman" w:eastAsia="Times New Roman" w:cs="Times New Roman"/>
                <w:b/>
                <w:sz w:val="28"/>
                <w:szCs w:val="28"/>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695" w:hRule="atLeast"/>
        </w:trPr>
        <w:tc>
          <w:tcPr>
            <w:tcW w:w="1291" w:type="dxa"/>
            <w:tcBorders>
              <w:top w:val="nil"/>
              <w:left w:val="single" w:color="000000" w:sz="8" w:space="0"/>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4.</w:t>
            </w:r>
          </w:p>
        </w:tc>
        <w:tc>
          <w:tcPr>
            <w:tcW w:w="4734" w:type="dxa"/>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ind w:left="0" w:leftChars="0" w:firstLine="0" w:firstLineChars="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Розробка моделі сховища даних</w:t>
            </w:r>
          </w:p>
        </w:tc>
        <w:tc>
          <w:tcPr>
            <w:tcW w:w="1973" w:type="dxa"/>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ind w:left="0" w:leftChars="0" w:firstLine="0" w:firstLineChars="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01.05.2022</w:t>
            </w:r>
          </w:p>
        </w:tc>
        <w:tc>
          <w:tcPr>
            <w:tcW w:w="1973" w:type="dxa"/>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jc w:val="center"/>
              <w:rPr>
                <w:rFonts w:ascii="Times New Roman" w:hAnsi="Times New Roman" w:eastAsia="Times New Roman" w:cs="Times New Roman"/>
                <w:b/>
                <w:sz w:val="28"/>
                <w:szCs w:val="28"/>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695" w:hRule="atLeast"/>
        </w:trPr>
        <w:tc>
          <w:tcPr>
            <w:tcW w:w="1291" w:type="dxa"/>
            <w:tcBorders>
              <w:top w:val="nil"/>
              <w:left w:val="single" w:color="000000" w:sz="8" w:space="0"/>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jc w:val="center"/>
              <w:rPr>
                <w:rFonts w:ascii="Times New Roman" w:hAnsi="Times New Roman" w:eastAsia="Times New Roman" w:cs="Times New Roman"/>
                <w:b/>
                <w:sz w:val="28"/>
                <w:szCs w:val="28"/>
              </w:rPr>
            </w:pPr>
            <w:r>
              <w:rPr>
                <w:rFonts w:hint="default" w:eastAsia="Times New Roman" w:cs="Times New Roman"/>
                <w:b/>
                <w:sz w:val="28"/>
                <w:szCs w:val="28"/>
                <w:rtl w:val="0"/>
                <w:lang w:val="uk-UA"/>
              </w:rPr>
              <w:t>5</w:t>
            </w:r>
            <w:r>
              <w:rPr>
                <w:rFonts w:ascii="Times New Roman" w:hAnsi="Times New Roman" w:eastAsia="Times New Roman" w:cs="Times New Roman"/>
                <w:b/>
                <w:sz w:val="28"/>
                <w:szCs w:val="28"/>
                <w:rtl w:val="0"/>
              </w:rPr>
              <w:t>.</w:t>
            </w:r>
          </w:p>
        </w:tc>
        <w:tc>
          <w:tcPr>
            <w:tcW w:w="4734" w:type="dxa"/>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ind w:left="0" w:leftChars="0" w:firstLine="0" w:firstLineChars="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Розробка ETL процесів</w:t>
            </w:r>
          </w:p>
        </w:tc>
        <w:tc>
          <w:tcPr>
            <w:tcW w:w="1973" w:type="dxa"/>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ind w:left="0" w:leftChars="0" w:firstLine="0" w:firstLineChars="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15.05.2022</w:t>
            </w:r>
          </w:p>
        </w:tc>
        <w:tc>
          <w:tcPr>
            <w:tcW w:w="1973" w:type="dxa"/>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jc w:val="center"/>
              <w:rPr>
                <w:rFonts w:ascii="Times New Roman" w:hAnsi="Times New Roman" w:eastAsia="Times New Roman" w:cs="Times New Roman"/>
                <w:b/>
                <w:sz w:val="28"/>
                <w:szCs w:val="28"/>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935" w:hRule="atLeast"/>
        </w:trPr>
        <w:tc>
          <w:tcPr>
            <w:tcW w:w="1291" w:type="dxa"/>
            <w:tcBorders>
              <w:top w:val="nil"/>
              <w:left w:val="single" w:color="000000" w:sz="8" w:space="0"/>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jc w:val="center"/>
              <w:rPr>
                <w:rFonts w:ascii="Times New Roman" w:hAnsi="Times New Roman" w:eastAsia="Times New Roman" w:cs="Times New Roman"/>
                <w:b/>
                <w:sz w:val="28"/>
                <w:szCs w:val="28"/>
              </w:rPr>
            </w:pPr>
            <w:r>
              <w:rPr>
                <w:rFonts w:hint="default" w:eastAsia="Times New Roman" w:cs="Times New Roman"/>
                <w:b/>
                <w:sz w:val="28"/>
                <w:szCs w:val="28"/>
                <w:rtl w:val="0"/>
                <w:lang w:val="uk-UA"/>
              </w:rPr>
              <w:t>6</w:t>
            </w:r>
            <w:r>
              <w:rPr>
                <w:rFonts w:ascii="Times New Roman" w:hAnsi="Times New Roman" w:eastAsia="Times New Roman" w:cs="Times New Roman"/>
                <w:b/>
                <w:sz w:val="28"/>
                <w:szCs w:val="28"/>
                <w:rtl w:val="0"/>
              </w:rPr>
              <w:t>.</w:t>
            </w:r>
          </w:p>
        </w:tc>
        <w:tc>
          <w:tcPr>
            <w:tcW w:w="4734" w:type="dxa"/>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ind w:left="0" w:leftChars="0" w:firstLine="0" w:firstLineChars="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Обґрунтування  методів інтелектуального аналізу даних</w:t>
            </w:r>
          </w:p>
        </w:tc>
        <w:tc>
          <w:tcPr>
            <w:tcW w:w="1973" w:type="dxa"/>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ind w:left="0" w:leftChars="0" w:firstLine="0" w:firstLineChars="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20.05.2022</w:t>
            </w:r>
          </w:p>
        </w:tc>
        <w:tc>
          <w:tcPr>
            <w:tcW w:w="1973" w:type="dxa"/>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jc w:val="center"/>
              <w:rPr>
                <w:rFonts w:ascii="Times New Roman" w:hAnsi="Times New Roman" w:eastAsia="Times New Roman" w:cs="Times New Roman"/>
                <w:b/>
                <w:sz w:val="28"/>
                <w:szCs w:val="28"/>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935" w:hRule="atLeast"/>
        </w:trPr>
        <w:tc>
          <w:tcPr>
            <w:tcW w:w="1291" w:type="dxa"/>
            <w:tcBorders>
              <w:top w:val="nil"/>
              <w:left w:val="single" w:color="000000" w:sz="8" w:space="0"/>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jc w:val="center"/>
              <w:rPr>
                <w:rFonts w:ascii="Times New Roman" w:hAnsi="Times New Roman" w:eastAsia="Times New Roman" w:cs="Times New Roman"/>
                <w:b/>
                <w:sz w:val="28"/>
                <w:szCs w:val="28"/>
              </w:rPr>
            </w:pPr>
            <w:r>
              <w:rPr>
                <w:rFonts w:hint="default" w:eastAsia="Times New Roman" w:cs="Times New Roman"/>
                <w:b/>
                <w:sz w:val="28"/>
                <w:szCs w:val="28"/>
                <w:rtl w:val="0"/>
                <w:lang w:val="uk-UA"/>
              </w:rPr>
              <w:t>7</w:t>
            </w:r>
            <w:r>
              <w:rPr>
                <w:rFonts w:ascii="Times New Roman" w:hAnsi="Times New Roman" w:eastAsia="Times New Roman" w:cs="Times New Roman"/>
                <w:b/>
                <w:sz w:val="28"/>
                <w:szCs w:val="28"/>
                <w:rtl w:val="0"/>
              </w:rPr>
              <w:t>.</w:t>
            </w:r>
          </w:p>
        </w:tc>
        <w:tc>
          <w:tcPr>
            <w:tcW w:w="4734" w:type="dxa"/>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ind w:left="0" w:leftChars="0" w:firstLine="0" w:firstLineChars="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Застосування та порівняння ефективності</w:t>
            </w:r>
            <w:r>
              <w:rPr>
                <w:rFonts w:hint="default" w:eastAsia="Times New Roman" w:cs="Times New Roman"/>
                <w:b/>
                <w:sz w:val="28"/>
                <w:szCs w:val="28"/>
                <w:rtl w:val="0"/>
                <w:lang w:val="uk-UA"/>
              </w:rPr>
              <w:t xml:space="preserve"> </w:t>
            </w:r>
            <w:r>
              <w:rPr>
                <w:rFonts w:ascii="Times New Roman" w:hAnsi="Times New Roman" w:eastAsia="Times New Roman" w:cs="Times New Roman"/>
                <w:b/>
                <w:sz w:val="28"/>
                <w:szCs w:val="28"/>
                <w:rtl w:val="0"/>
              </w:rPr>
              <w:t>методів інтелектуального аналізу даних</w:t>
            </w:r>
          </w:p>
        </w:tc>
        <w:tc>
          <w:tcPr>
            <w:tcW w:w="1973" w:type="dxa"/>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ind w:left="0" w:leftChars="0" w:firstLine="0" w:firstLineChars="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25.05.2022</w:t>
            </w:r>
          </w:p>
        </w:tc>
        <w:tc>
          <w:tcPr>
            <w:tcW w:w="1973" w:type="dxa"/>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jc w:val="center"/>
              <w:rPr>
                <w:rFonts w:ascii="Times New Roman" w:hAnsi="Times New Roman" w:eastAsia="Times New Roman" w:cs="Times New Roman"/>
                <w:b/>
                <w:sz w:val="28"/>
                <w:szCs w:val="28"/>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75" w:hRule="atLeast"/>
        </w:trPr>
        <w:tc>
          <w:tcPr>
            <w:tcW w:w="1291" w:type="dxa"/>
            <w:tcBorders>
              <w:top w:val="nil"/>
              <w:left w:val="single" w:color="000000" w:sz="8" w:space="0"/>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jc w:val="center"/>
              <w:rPr>
                <w:rFonts w:ascii="Times New Roman" w:hAnsi="Times New Roman" w:eastAsia="Times New Roman" w:cs="Times New Roman"/>
                <w:b/>
                <w:sz w:val="28"/>
                <w:szCs w:val="28"/>
              </w:rPr>
            </w:pPr>
            <w:r>
              <w:rPr>
                <w:rFonts w:hint="default" w:eastAsia="Times New Roman" w:cs="Times New Roman"/>
                <w:b/>
                <w:sz w:val="28"/>
                <w:szCs w:val="28"/>
                <w:rtl w:val="0"/>
                <w:lang w:val="uk-UA"/>
              </w:rPr>
              <w:t>8</w:t>
            </w:r>
            <w:r>
              <w:rPr>
                <w:rFonts w:ascii="Times New Roman" w:hAnsi="Times New Roman" w:eastAsia="Times New Roman" w:cs="Times New Roman"/>
                <w:b/>
                <w:sz w:val="28"/>
                <w:szCs w:val="28"/>
                <w:rtl w:val="0"/>
              </w:rPr>
              <w:t>.</w:t>
            </w:r>
          </w:p>
        </w:tc>
        <w:tc>
          <w:tcPr>
            <w:tcW w:w="4734" w:type="dxa"/>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ind w:left="0" w:leftChars="0" w:firstLine="0" w:firstLineChars="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Підготовка пояснювальної записки</w:t>
            </w:r>
          </w:p>
        </w:tc>
        <w:tc>
          <w:tcPr>
            <w:tcW w:w="1973" w:type="dxa"/>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ind w:left="0" w:leftChars="0" w:firstLine="0" w:firstLineChars="0"/>
              <w:jc w:val="center"/>
              <w:rPr>
                <w:rFonts w:ascii="Times New Roman" w:hAnsi="Times New Roman" w:eastAsia="Times New Roman" w:cs="Times New Roman"/>
                <w:b/>
                <w:sz w:val="28"/>
                <w:szCs w:val="28"/>
              </w:rPr>
            </w:pPr>
            <w:r>
              <w:rPr>
                <w:rFonts w:hint="default" w:ascii="Times New Roman" w:hAnsi="Times New Roman" w:eastAsia="Times New Roman" w:cs="Times New Roman"/>
                <w:b/>
                <w:sz w:val="28"/>
                <w:szCs w:val="28"/>
                <w:rtl w:val="0"/>
                <w:lang w:val="ru-RU"/>
              </w:rPr>
              <w:t>15</w:t>
            </w:r>
            <w:r>
              <w:rPr>
                <w:rFonts w:ascii="Times New Roman" w:hAnsi="Times New Roman" w:eastAsia="Times New Roman" w:cs="Times New Roman"/>
                <w:b/>
                <w:sz w:val="28"/>
                <w:szCs w:val="28"/>
                <w:rtl w:val="0"/>
              </w:rPr>
              <w:t>.06.2022</w:t>
            </w:r>
          </w:p>
        </w:tc>
        <w:tc>
          <w:tcPr>
            <w:tcW w:w="1973" w:type="dxa"/>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jc w:val="center"/>
              <w:rPr>
                <w:rFonts w:ascii="Times New Roman" w:hAnsi="Times New Roman" w:eastAsia="Times New Roman" w:cs="Times New Roman"/>
                <w:b/>
                <w:sz w:val="28"/>
                <w:szCs w:val="28"/>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75" w:hRule="atLeast"/>
        </w:trPr>
        <w:tc>
          <w:tcPr>
            <w:tcW w:w="1291" w:type="dxa"/>
            <w:tcBorders>
              <w:top w:val="nil"/>
              <w:left w:val="single" w:color="000000" w:sz="8" w:space="0"/>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jc w:val="center"/>
              <w:rPr>
                <w:rFonts w:ascii="Times New Roman" w:hAnsi="Times New Roman" w:eastAsia="Times New Roman" w:cs="Times New Roman"/>
                <w:b/>
                <w:sz w:val="28"/>
                <w:szCs w:val="28"/>
              </w:rPr>
            </w:pPr>
            <w:r>
              <w:rPr>
                <w:rFonts w:hint="default" w:eastAsia="Times New Roman" w:cs="Times New Roman"/>
                <w:b/>
                <w:sz w:val="28"/>
                <w:szCs w:val="28"/>
                <w:rtl w:val="0"/>
                <w:lang w:val="uk-UA"/>
              </w:rPr>
              <w:t>9</w:t>
            </w:r>
            <w:r>
              <w:rPr>
                <w:rFonts w:ascii="Times New Roman" w:hAnsi="Times New Roman" w:eastAsia="Times New Roman" w:cs="Times New Roman"/>
                <w:b/>
                <w:sz w:val="28"/>
                <w:szCs w:val="28"/>
                <w:rtl w:val="0"/>
              </w:rPr>
              <w:t>.</w:t>
            </w:r>
          </w:p>
        </w:tc>
        <w:tc>
          <w:tcPr>
            <w:tcW w:w="4734" w:type="dxa"/>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ind w:left="0" w:leftChars="0" w:firstLine="0" w:firstLineChars="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Здача курсової роботи  на перевірку</w:t>
            </w:r>
          </w:p>
        </w:tc>
        <w:tc>
          <w:tcPr>
            <w:tcW w:w="1973" w:type="dxa"/>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ind w:left="0" w:leftChars="0" w:firstLine="0" w:firstLineChars="0"/>
              <w:jc w:val="center"/>
              <w:rPr>
                <w:rFonts w:ascii="Times New Roman" w:hAnsi="Times New Roman" w:eastAsia="Times New Roman" w:cs="Times New Roman"/>
                <w:b/>
                <w:sz w:val="28"/>
                <w:szCs w:val="28"/>
              </w:rPr>
            </w:pPr>
            <w:r>
              <w:rPr>
                <w:rFonts w:hint="default" w:ascii="Times New Roman" w:hAnsi="Times New Roman" w:eastAsia="Times New Roman" w:cs="Times New Roman"/>
                <w:b/>
                <w:sz w:val="28"/>
                <w:szCs w:val="28"/>
                <w:rtl w:val="0"/>
                <w:lang w:val="ru-RU"/>
              </w:rPr>
              <w:t>19</w:t>
            </w:r>
            <w:r>
              <w:rPr>
                <w:rFonts w:ascii="Times New Roman" w:hAnsi="Times New Roman" w:eastAsia="Times New Roman" w:cs="Times New Roman"/>
                <w:b/>
                <w:sz w:val="28"/>
                <w:szCs w:val="28"/>
                <w:rtl w:val="0"/>
              </w:rPr>
              <w:t>.06.2022</w:t>
            </w:r>
          </w:p>
        </w:tc>
        <w:tc>
          <w:tcPr>
            <w:tcW w:w="1973" w:type="dxa"/>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jc w:val="center"/>
              <w:rPr>
                <w:rFonts w:ascii="Times New Roman" w:hAnsi="Times New Roman" w:eastAsia="Times New Roman" w:cs="Times New Roman"/>
                <w:b/>
                <w:sz w:val="28"/>
                <w:szCs w:val="28"/>
              </w:rPr>
            </w:pPr>
          </w:p>
        </w:tc>
      </w:tr>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90" w:hRule="atLeast"/>
        </w:trPr>
        <w:tc>
          <w:tcPr>
            <w:tcW w:w="1291" w:type="dxa"/>
            <w:tcBorders>
              <w:top w:val="nil"/>
              <w:left w:val="single" w:color="000000" w:sz="8" w:space="0"/>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jc w:val="center"/>
              <w:rPr>
                <w:rFonts w:ascii="Times New Roman" w:hAnsi="Times New Roman" w:eastAsia="Times New Roman" w:cs="Times New Roman"/>
                <w:b/>
                <w:sz w:val="28"/>
                <w:szCs w:val="28"/>
              </w:rPr>
            </w:pPr>
            <w:r>
              <w:rPr>
                <w:rFonts w:hint="default" w:eastAsia="Times New Roman" w:cs="Times New Roman"/>
                <w:b/>
                <w:sz w:val="28"/>
                <w:szCs w:val="28"/>
                <w:rtl w:val="0"/>
                <w:lang w:val="uk-UA"/>
              </w:rPr>
              <w:t>10</w:t>
            </w:r>
            <w:r>
              <w:rPr>
                <w:rFonts w:ascii="Times New Roman" w:hAnsi="Times New Roman" w:eastAsia="Times New Roman" w:cs="Times New Roman"/>
                <w:b/>
                <w:sz w:val="28"/>
                <w:szCs w:val="28"/>
                <w:rtl w:val="0"/>
              </w:rPr>
              <w:t>.</w:t>
            </w:r>
          </w:p>
        </w:tc>
        <w:tc>
          <w:tcPr>
            <w:tcW w:w="4734" w:type="dxa"/>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ind w:left="0" w:leftChars="0" w:firstLine="0" w:firstLineChars="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Захист курсової роботи</w:t>
            </w:r>
          </w:p>
        </w:tc>
        <w:tc>
          <w:tcPr>
            <w:tcW w:w="1973" w:type="dxa"/>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ind w:left="0" w:leftChars="0" w:firstLine="0" w:firstLineChars="0"/>
              <w:jc w:val="center"/>
              <w:rPr>
                <w:rFonts w:ascii="Times New Roman" w:hAnsi="Times New Roman" w:eastAsia="Times New Roman" w:cs="Times New Roman"/>
                <w:b/>
                <w:sz w:val="28"/>
                <w:szCs w:val="28"/>
              </w:rPr>
            </w:pPr>
            <w:r>
              <w:rPr>
                <w:rFonts w:hint="default" w:ascii="Times New Roman" w:hAnsi="Times New Roman" w:eastAsia="Times New Roman" w:cs="Times New Roman"/>
                <w:b/>
                <w:sz w:val="28"/>
                <w:szCs w:val="28"/>
                <w:rtl w:val="0"/>
                <w:lang w:val="ru-RU"/>
              </w:rPr>
              <w:t>21</w:t>
            </w:r>
            <w:r>
              <w:rPr>
                <w:rFonts w:ascii="Times New Roman" w:hAnsi="Times New Roman" w:eastAsia="Times New Roman" w:cs="Times New Roman"/>
                <w:b/>
                <w:sz w:val="28"/>
                <w:szCs w:val="28"/>
                <w:rtl w:val="0"/>
              </w:rPr>
              <w:t>.06.2022</w:t>
            </w:r>
          </w:p>
        </w:tc>
        <w:tc>
          <w:tcPr>
            <w:tcW w:w="1973" w:type="dxa"/>
            <w:tcBorders>
              <w:top w:val="nil"/>
              <w:left w:val="nil"/>
              <w:bottom w:val="single" w:color="000000" w:sz="8" w:space="0"/>
              <w:right w:val="single" w:color="000000" w:sz="8" w:space="0"/>
            </w:tcBorders>
            <w:tcMar>
              <w:top w:w="100" w:type="dxa"/>
              <w:left w:w="40" w:type="dxa"/>
              <w:bottom w:w="100" w:type="dxa"/>
              <w:right w:w="40" w:type="dxa"/>
            </w:tcMar>
            <w:vAlign w:val="top"/>
          </w:tcPr>
          <w:p>
            <w:pPr>
              <w:widowControl w:val="0"/>
              <w:shd w:val="clear" w:fill="FFFFFF"/>
              <w:spacing w:before="240" w:line="360" w:lineRule="auto"/>
              <w:jc w:val="center"/>
              <w:rPr>
                <w:rFonts w:ascii="Times New Roman" w:hAnsi="Times New Roman" w:eastAsia="Times New Roman" w:cs="Times New Roman"/>
                <w:b/>
                <w:sz w:val="28"/>
                <w:szCs w:val="28"/>
              </w:rPr>
            </w:pPr>
          </w:p>
        </w:tc>
      </w:tr>
    </w:tbl>
    <w:p>
      <w:pPr>
        <w:spacing w:line="360" w:lineRule="auto"/>
        <w:ind w:firstLine="709"/>
        <w:jc w:val="both"/>
        <w:rPr>
          <w:rFonts w:ascii="Times New Roman" w:hAnsi="Times New Roman" w:eastAsia="Times New Roman" w:cs="Times New Roman"/>
          <w:b/>
          <w:sz w:val="28"/>
          <w:szCs w:val="28"/>
        </w:rPr>
      </w:pPr>
      <w:r>
        <w:br w:type="page"/>
      </w:r>
    </w:p>
    <w:p>
      <w:pPr>
        <w:spacing w:line="360" w:lineRule="auto"/>
        <w:ind w:firstLine="709"/>
        <w:jc w:val="both"/>
        <w:rPr>
          <w:rFonts w:ascii="Times New Roman" w:hAnsi="Times New Roman" w:eastAsia="Times New Roman" w:cs="Times New Roman"/>
          <w:sz w:val="28"/>
          <w:szCs w:val="28"/>
        </w:rPr>
      </w:pPr>
    </w:p>
    <w:tbl>
      <w:tblPr>
        <w:tblStyle w:val="27"/>
        <w:tblW w:w="9637" w:type="dxa"/>
        <w:tblInd w:w="0" w:type="dxa"/>
        <w:tblBorders>
          <w:top w:val="none" w:color="000000" w:sz="0" w:space="0"/>
          <w:left w:val="none" w:color="000000" w:sz="0" w:space="0"/>
          <w:bottom w:val="single" w:color="000000" w:sz="4" w:space="0"/>
          <w:right w:val="none" w:color="000000" w:sz="0" w:space="0"/>
          <w:insideH w:val="single" w:color="000000" w:sz="4" w:space="0"/>
          <w:insideV w:val="single" w:color="000000" w:sz="4" w:space="0"/>
        </w:tblBorders>
        <w:tblLayout w:type="fixed"/>
        <w:tblCellMar>
          <w:top w:w="0" w:type="dxa"/>
          <w:left w:w="108" w:type="dxa"/>
          <w:bottom w:w="0" w:type="dxa"/>
          <w:right w:w="108" w:type="dxa"/>
        </w:tblCellMar>
      </w:tblPr>
      <w:tblGrid>
        <w:gridCol w:w="2144"/>
        <w:gridCol w:w="2535"/>
        <w:gridCol w:w="1387"/>
        <w:gridCol w:w="3571"/>
      </w:tblGrid>
      <w:tr>
        <w:tblPrEx>
          <w:tblBorders>
            <w:top w:val="none" w:color="000000" w:sz="0" w:space="0"/>
            <w:left w:val="none" w:color="000000" w:sz="0" w:space="0"/>
            <w:bottom w:val="single" w:color="000000" w:sz="4" w:space="0"/>
            <w:right w:val="none" w:color="000000" w:sz="0" w:space="0"/>
            <w:insideH w:val="single" w:color="000000" w:sz="4" w:space="0"/>
            <w:insideV w:val="single" w:color="000000" w:sz="4" w:space="0"/>
          </w:tblBorders>
          <w:tblCellMar>
            <w:top w:w="0" w:type="dxa"/>
            <w:left w:w="108" w:type="dxa"/>
            <w:bottom w:w="0" w:type="dxa"/>
            <w:right w:w="108" w:type="dxa"/>
          </w:tblCellMar>
        </w:tblPrEx>
        <w:trPr>
          <w:trHeight w:val="371" w:hRule="atLeast"/>
        </w:trPr>
        <w:tc>
          <w:tcPr>
            <w:tcBorders>
              <w:top w:val="nil"/>
              <w:bottom w:val="nil"/>
              <w:right w:val="nil"/>
            </w:tcBorders>
          </w:tcPr>
          <w:p>
            <w:pPr>
              <w:spacing w:after="0" w:line="360" w:lineRule="auto"/>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Студент</w:t>
            </w:r>
          </w:p>
        </w:tc>
        <w:tc>
          <w:tcPr>
            <w:tcBorders>
              <w:left w:val="nil"/>
              <w:right w:val="nil"/>
            </w:tcBorders>
          </w:tcPr>
          <w:p>
            <w:pPr>
              <w:spacing w:after="0" w:line="360" w:lineRule="auto"/>
              <w:rPr>
                <w:rFonts w:ascii="Times New Roman" w:hAnsi="Times New Roman" w:eastAsia="Times New Roman" w:cs="Times New Roman"/>
                <w:sz w:val="28"/>
                <w:szCs w:val="28"/>
              </w:rPr>
            </w:pPr>
          </w:p>
        </w:tc>
        <w:tc>
          <w:tcPr>
            <w:tcBorders>
              <w:top w:val="nil"/>
              <w:left w:val="nil"/>
              <w:bottom w:val="nil"/>
              <w:right w:val="nil"/>
            </w:tcBorders>
          </w:tcPr>
          <w:p>
            <w:pPr>
              <w:spacing w:after="0" w:line="360" w:lineRule="auto"/>
              <w:rPr>
                <w:rFonts w:ascii="Times New Roman" w:hAnsi="Times New Roman" w:eastAsia="Times New Roman" w:cs="Times New Roman"/>
                <w:sz w:val="28"/>
                <w:szCs w:val="28"/>
              </w:rPr>
            </w:pPr>
          </w:p>
        </w:tc>
        <w:tc>
          <w:tcPr>
            <w:tcBorders>
              <w:left w:val="nil"/>
            </w:tcBorders>
          </w:tcPr>
          <w:p>
            <w:pPr>
              <w:spacing w:after="0" w:line="360" w:lineRule="auto"/>
              <w:ind w:left="0" w:leftChars="0" w:firstLine="0" w:firstLineChars="0"/>
              <w:jc w:val="center"/>
              <w:rPr>
                <w:rFonts w:hint="default" w:ascii="Times New Roman" w:hAnsi="Times New Roman" w:eastAsia="Times New Roman" w:cs="Times New Roman"/>
                <w:sz w:val="28"/>
                <w:szCs w:val="28"/>
                <w:lang w:val="uk-UA"/>
              </w:rPr>
            </w:pPr>
            <w:r>
              <w:rPr>
                <w:rFonts w:ascii="Times New Roman" w:hAnsi="Times New Roman" w:eastAsia="Times New Roman" w:cs="Times New Roman"/>
                <w:sz w:val="28"/>
                <w:szCs w:val="28"/>
                <w:rtl w:val="0"/>
                <w:lang w:val="uk-UA"/>
              </w:rPr>
              <w:t>Заранік</w:t>
            </w:r>
            <w:r>
              <w:rPr>
                <w:rFonts w:hint="default" w:ascii="Times New Roman" w:hAnsi="Times New Roman" w:eastAsia="Times New Roman" w:cs="Times New Roman"/>
                <w:sz w:val="28"/>
                <w:szCs w:val="28"/>
                <w:rtl w:val="0"/>
                <w:lang w:val="uk-UA"/>
              </w:rPr>
              <w:t xml:space="preserve"> Богдан Юрійович</w:t>
            </w:r>
          </w:p>
        </w:tc>
      </w:tr>
      <w:tr>
        <w:tblPrEx>
          <w:tblBorders>
            <w:top w:val="none" w:color="000000" w:sz="0" w:space="0"/>
            <w:left w:val="none" w:color="000000" w:sz="0" w:space="0"/>
            <w:bottom w:val="single" w:color="000000" w:sz="4" w:space="0"/>
            <w:right w:val="none" w:color="000000" w:sz="0" w:space="0"/>
            <w:insideH w:val="single" w:color="000000" w:sz="4" w:space="0"/>
            <w:insideV w:val="single" w:color="000000" w:sz="4" w:space="0"/>
          </w:tblBorders>
          <w:tblCellMar>
            <w:top w:w="0" w:type="dxa"/>
            <w:left w:w="108" w:type="dxa"/>
            <w:bottom w:w="0" w:type="dxa"/>
            <w:right w:w="108" w:type="dxa"/>
          </w:tblCellMar>
        </w:tblPrEx>
        <w:tc>
          <w:tcPr>
            <w:tcBorders>
              <w:top w:val="nil"/>
              <w:bottom w:val="nil"/>
              <w:right w:val="nil"/>
            </w:tcBorders>
          </w:tcPr>
          <w:p>
            <w:pPr>
              <w:spacing w:after="0" w:line="360" w:lineRule="auto"/>
              <w:jc w:val="center"/>
              <w:rPr>
                <w:rFonts w:ascii="Times New Roman" w:hAnsi="Times New Roman" w:eastAsia="Times New Roman" w:cs="Times New Roman"/>
                <w:sz w:val="28"/>
                <w:szCs w:val="28"/>
              </w:rPr>
            </w:pPr>
          </w:p>
        </w:tc>
        <w:tc>
          <w:tcPr>
            <w:tcBorders>
              <w:top w:val="nil"/>
              <w:left w:val="nil"/>
              <w:bottom w:val="nil"/>
              <w:right w:val="nil"/>
            </w:tcBorders>
          </w:tcPr>
          <w:p>
            <w:pPr>
              <w:spacing w:after="0"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u w:val="single"/>
                <w:vertAlign w:val="subscript"/>
                <w:rtl w:val="0"/>
              </w:rPr>
              <w:t>(підпис)</w:t>
            </w:r>
          </w:p>
        </w:tc>
        <w:tc>
          <w:tcPr>
            <w:tcBorders>
              <w:top w:val="nil"/>
              <w:left w:val="nil"/>
              <w:bottom w:val="nil"/>
              <w:right w:val="nil"/>
            </w:tcBorders>
          </w:tcPr>
          <w:p>
            <w:pPr>
              <w:spacing w:after="0" w:line="360" w:lineRule="auto"/>
              <w:jc w:val="center"/>
              <w:rPr>
                <w:rFonts w:ascii="Times New Roman" w:hAnsi="Times New Roman" w:eastAsia="Times New Roman" w:cs="Times New Roman"/>
                <w:sz w:val="28"/>
                <w:szCs w:val="28"/>
                <w:u w:val="single"/>
                <w:vertAlign w:val="subscript"/>
              </w:rPr>
            </w:pPr>
          </w:p>
        </w:tc>
        <w:tc>
          <w:tcPr>
            <w:tcBorders>
              <w:top w:val="nil"/>
              <w:left w:val="nil"/>
              <w:bottom w:val="nil"/>
            </w:tcBorders>
          </w:tcPr>
          <w:p>
            <w:pPr>
              <w:spacing w:after="0" w:line="360" w:lineRule="auto"/>
              <w:ind w:firstLine="709"/>
              <w:jc w:val="both"/>
              <w:rPr>
                <w:rFonts w:ascii="Times New Roman" w:hAnsi="Times New Roman" w:eastAsia="Times New Roman" w:cs="Times New Roman"/>
                <w:sz w:val="28"/>
                <w:szCs w:val="28"/>
                <w:vertAlign w:val="subscript"/>
              </w:rPr>
            </w:pPr>
            <w:r>
              <w:rPr>
                <w:rFonts w:ascii="Times New Roman" w:hAnsi="Times New Roman" w:eastAsia="Times New Roman" w:cs="Times New Roman"/>
                <w:sz w:val="28"/>
                <w:szCs w:val="28"/>
                <w:vertAlign w:val="subscript"/>
                <w:rtl w:val="0"/>
              </w:rPr>
              <w:t>(прізвище, ім’я, по батькові)</w:t>
            </w:r>
          </w:p>
        </w:tc>
      </w:tr>
    </w:tbl>
    <w:p>
      <w:pPr>
        <w:spacing w:line="360" w:lineRule="auto"/>
        <w:ind w:left="0" w:firstLine="0"/>
        <w:jc w:val="both"/>
        <w:rPr>
          <w:rFonts w:ascii="Times New Roman" w:hAnsi="Times New Roman" w:eastAsia="Times New Roman" w:cs="Times New Roman"/>
          <w:sz w:val="28"/>
          <w:szCs w:val="28"/>
        </w:rPr>
      </w:pPr>
    </w:p>
    <w:tbl>
      <w:tblPr>
        <w:tblStyle w:val="28"/>
        <w:tblW w:w="9637" w:type="dxa"/>
        <w:tblInd w:w="0" w:type="dxa"/>
        <w:tblBorders>
          <w:top w:val="none" w:color="000000" w:sz="0" w:space="0"/>
          <w:left w:val="none" w:color="000000" w:sz="0" w:space="0"/>
          <w:bottom w:val="single" w:color="000000" w:sz="4" w:space="0"/>
          <w:right w:val="none" w:color="000000" w:sz="0" w:space="0"/>
          <w:insideH w:val="single" w:color="000000" w:sz="4" w:space="0"/>
          <w:insideV w:val="single" w:color="000000" w:sz="4" w:space="0"/>
        </w:tblBorders>
        <w:tblLayout w:type="fixed"/>
        <w:tblCellMar>
          <w:top w:w="0" w:type="dxa"/>
          <w:left w:w="108" w:type="dxa"/>
          <w:bottom w:w="0" w:type="dxa"/>
          <w:right w:w="108" w:type="dxa"/>
        </w:tblCellMar>
      </w:tblPr>
      <w:tblGrid>
        <w:gridCol w:w="2144"/>
        <w:gridCol w:w="2535"/>
        <w:gridCol w:w="1387"/>
        <w:gridCol w:w="3571"/>
      </w:tblGrid>
      <w:tr>
        <w:tblPrEx>
          <w:tblBorders>
            <w:top w:val="none" w:color="000000" w:sz="0" w:space="0"/>
            <w:left w:val="none" w:color="000000" w:sz="0" w:space="0"/>
            <w:bottom w:val="single" w:color="000000" w:sz="4" w:space="0"/>
            <w:right w:val="none" w:color="000000" w:sz="0" w:space="0"/>
            <w:insideH w:val="single" w:color="000000" w:sz="4" w:space="0"/>
            <w:insideV w:val="single" w:color="000000" w:sz="4" w:space="0"/>
          </w:tblBorders>
          <w:tblCellMar>
            <w:top w:w="0" w:type="dxa"/>
            <w:left w:w="108" w:type="dxa"/>
            <w:bottom w:w="0" w:type="dxa"/>
            <w:right w:w="108" w:type="dxa"/>
          </w:tblCellMar>
        </w:tblPrEx>
        <w:trPr>
          <w:trHeight w:val="371" w:hRule="atLeast"/>
        </w:trPr>
        <w:tc>
          <w:tcPr>
            <w:tcBorders>
              <w:top w:val="nil"/>
              <w:bottom w:val="nil"/>
              <w:right w:val="nil"/>
            </w:tcBorders>
          </w:tcPr>
          <w:p>
            <w:pPr>
              <w:spacing w:after="0" w:line="360" w:lineRule="auto"/>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Студент</w:t>
            </w:r>
          </w:p>
        </w:tc>
        <w:tc>
          <w:tcPr>
            <w:tcBorders>
              <w:left w:val="nil"/>
              <w:right w:val="nil"/>
            </w:tcBorders>
          </w:tcPr>
          <w:p>
            <w:pPr>
              <w:spacing w:after="0" w:line="360" w:lineRule="auto"/>
              <w:rPr>
                <w:rFonts w:ascii="Times New Roman" w:hAnsi="Times New Roman" w:eastAsia="Times New Roman" w:cs="Times New Roman"/>
                <w:sz w:val="28"/>
                <w:szCs w:val="28"/>
              </w:rPr>
            </w:pPr>
          </w:p>
        </w:tc>
        <w:tc>
          <w:tcPr>
            <w:tcBorders>
              <w:top w:val="nil"/>
              <w:left w:val="nil"/>
              <w:bottom w:val="nil"/>
              <w:right w:val="nil"/>
            </w:tcBorders>
          </w:tcPr>
          <w:p>
            <w:pPr>
              <w:spacing w:after="0" w:line="360" w:lineRule="auto"/>
              <w:rPr>
                <w:rFonts w:ascii="Times New Roman" w:hAnsi="Times New Roman" w:eastAsia="Times New Roman" w:cs="Times New Roman"/>
                <w:sz w:val="28"/>
                <w:szCs w:val="28"/>
              </w:rPr>
            </w:pPr>
          </w:p>
        </w:tc>
        <w:tc>
          <w:tcPr>
            <w:tcBorders>
              <w:left w:val="nil"/>
            </w:tcBorders>
          </w:tcPr>
          <w:p>
            <w:pPr>
              <w:spacing w:after="0" w:line="360" w:lineRule="auto"/>
              <w:ind w:left="0" w:leftChars="0" w:firstLine="0" w:firstLineChars="0"/>
              <w:jc w:val="center"/>
              <w:rPr>
                <w:rFonts w:hint="default" w:ascii="Times New Roman" w:hAnsi="Times New Roman" w:eastAsia="Times New Roman" w:cs="Times New Roman"/>
                <w:sz w:val="28"/>
                <w:szCs w:val="28"/>
                <w:lang w:val="uk-UA"/>
              </w:rPr>
            </w:pPr>
            <w:r>
              <w:rPr>
                <w:rFonts w:ascii="Times New Roman" w:hAnsi="Times New Roman" w:eastAsia="Times New Roman" w:cs="Times New Roman"/>
                <w:sz w:val="28"/>
                <w:szCs w:val="28"/>
                <w:rtl w:val="0"/>
                <w:lang w:val="uk-UA"/>
              </w:rPr>
              <w:t>Пашковський</w:t>
            </w:r>
            <w:r>
              <w:rPr>
                <w:rFonts w:hint="default" w:ascii="Times New Roman" w:hAnsi="Times New Roman" w:eastAsia="Times New Roman" w:cs="Times New Roman"/>
                <w:sz w:val="28"/>
                <w:szCs w:val="28"/>
                <w:rtl w:val="0"/>
                <w:lang w:val="uk-UA"/>
              </w:rPr>
              <w:t xml:space="preserve"> Євгеній Сергійович</w:t>
            </w:r>
          </w:p>
        </w:tc>
      </w:tr>
      <w:tr>
        <w:tblPrEx>
          <w:tblBorders>
            <w:top w:val="none" w:color="000000" w:sz="0" w:space="0"/>
            <w:left w:val="none" w:color="000000" w:sz="0" w:space="0"/>
            <w:bottom w:val="single" w:color="000000" w:sz="4" w:space="0"/>
            <w:right w:val="none" w:color="000000" w:sz="0" w:space="0"/>
            <w:insideH w:val="single" w:color="000000" w:sz="4" w:space="0"/>
            <w:insideV w:val="single" w:color="000000" w:sz="4" w:space="0"/>
          </w:tblBorders>
          <w:tblCellMar>
            <w:top w:w="0" w:type="dxa"/>
            <w:left w:w="108" w:type="dxa"/>
            <w:bottom w:w="0" w:type="dxa"/>
            <w:right w:w="108" w:type="dxa"/>
          </w:tblCellMar>
        </w:tblPrEx>
        <w:tc>
          <w:tcPr>
            <w:tcBorders>
              <w:top w:val="nil"/>
              <w:bottom w:val="nil"/>
              <w:right w:val="nil"/>
            </w:tcBorders>
          </w:tcPr>
          <w:p>
            <w:pPr>
              <w:spacing w:after="0" w:line="360" w:lineRule="auto"/>
              <w:jc w:val="center"/>
              <w:rPr>
                <w:rFonts w:ascii="Times New Roman" w:hAnsi="Times New Roman" w:eastAsia="Times New Roman" w:cs="Times New Roman"/>
                <w:sz w:val="28"/>
                <w:szCs w:val="28"/>
              </w:rPr>
            </w:pPr>
          </w:p>
        </w:tc>
        <w:tc>
          <w:tcPr>
            <w:tcBorders>
              <w:top w:val="nil"/>
              <w:left w:val="nil"/>
              <w:bottom w:val="nil"/>
              <w:right w:val="nil"/>
            </w:tcBorders>
          </w:tcPr>
          <w:p>
            <w:pPr>
              <w:spacing w:after="0"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u w:val="single"/>
                <w:vertAlign w:val="subscript"/>
                <w:rtl w:val="0"/>
              </w:rPr>
              <w:t>(підпис)</w:t>
            </w:r>
          </w:p>
        </w:tc>
        <w:tc>
          <w:tcPr>
            <w:tcBorders>
              <w:top w:val="nil"/>
              <w:left w:val="nil"/>
              <w:bottom w:val="nil"/>
              <w:right w:val="nil"/>
            </w:tcBorders>
          </w:tcPr>
          <w:p>
            <w:pPr>
              <w:spacing w:after="0" w:line="360" w:lineRule="auto"/>
              <w:jc w:val="center"/>
              <w:rPr>
                <w:rFonts w:ascii="Times New Roman" w:hAnsi="Times New Roman" w:eastAsia="Times New Roman" w:cs="Times New Roman"/>
                <w:sz w:val="28"/>
                <w:szCs w:val="28"/>
                <w:u w:val="single"/>
                <w:vertAlign w:val="subscript"/>
              </w:rPr>
            </w:pPr>
          </w:p>
        </w:tc>
        <w:tc>
          <w:tcPr>
            <w:tcBorders>
              <w:top w:val="nil"/>
              <w:left w:val="nil"/>
              <w:bottom w:val="nil"/>
            </w:tcBorders>
          </w:tcPr>
          <w:p>
            <w:pPr>
              <w:spacing w:after="0" w:line="360" w:lineRule="auto"/>
              <w:ind w:firstLine="709"/>
              <w:jc w:val="both"/>
              <w:rPr>
                <w:rFonts w:ascii="Times New Roman" w:hAnsi="Times New Roman" w:eastAsia="Times New Roman" w:cs="Times New Roman"/>
                <w:sz w:val="28"/>
                <w:szCs w:val="28"/>
                <w:vertAlign w:val="subscript"/>
              </w:rPr>
            </w:pPr>
            <w:r>
              <w:rPr>
                <w:rFonts w:ascii="Times New Roman" w:hAnsi="Times New Roman" w:eastAsia="Times New Roman" w:cs="Times New Roman"/>
                <w:sz w:val="28"/>
                <w:szCs w:val="28"/>
                <w:vertAlign w:val="subscript"/>
                <w:rtl w:val="0"/>
              </w:rPr>
              <w:t>(прізвище, ім’я, по батькові)</w:t>
            </w:r>
          </w:p>
        </w:tc>
      </w:tr>
    </w:tbl>
    <w:p>
      <w:pPr>
        <w:spacing w:line="360" w:lineRule="auto"/>
        <w:ind w:firstLine="709"/>
        <w:jc w:val="both"/>
        <w:rPr>
          <w:rFonts w:ascii="Times New Roman" w:hAnsi="Times New Roman" w:eastAsia="Times New Roman" w:cs="Times New Roman"/>
          <w:sz w:val="28"/>
          <w:szCs w:val="28"/>
        </w:rPr>
      </w:pPr>
    </w:p>
    <w:tbl>
      <w:tblPr>
        <w:tblStyle w:val="29"/>
        <w:tblW w:w="9637" w:type="dxa"/>
        <w:tblInd w:w="0" w:type="dxa"/>
        <w:tblBorders>
          <w:top w:val="none" w:color="000000" w:sz="0" w:space="0"/>
          <w:left w:val="none" w:color="000000" w:sz="0" w:space="0"/>
          <w:bottom w:val="single" w:color="000000" w:sz="4" w:space="0"/>
          <w:right w:val="none" w:color="000000" w:sz="0" w:space="0"/>
          <w:insideH w:val="single" w:color="000000" w:sz="4" w:space="0"/>
          <w:insideV w:val="single" w:color="000000" w:sz="4" w:space="0"/>
        </w:tblBorders>
        <w:tblLayout w:type="fixed"/>
        <w:tblCellMar>
          <w:top w:w="0" w:type="dxa"/>
          <w:left w:w="108" w:type="dxa"/>
          <w:bottom w:w="0" w:type="dxa"/>
          <w:right w:w="108" w:type="dxa"/>
        </w:tblCellMar>
      </w:tblPr>
      <w:tblGrid>
        <w:gridCol w:w="2157"/>
        <w:gridCol w:w="2524"/>
        <w:gridCol w:w="1379"/>
        <w:gridCol w:w="3577"/>
      </w:tblGrid>
      <w:tr>
        <w:tblPrEx>
          <w:tblBorders>
            <w:top w:val="none" w:color="000000" w:sz="0" w:space="0"/>
            <w:left w:val="none" w:color="000000" w:sz="0" w:space="0"/>
            <w:bottom w:val="single" w:color="000000" w:sz="4" w:space="0"/>
            <w:right w:val="none" w:color="000000" w:sz="0" w:space="0"/>
            <w:insideH w:val="single" w:color="000000" w:sz="4" w:space="0"/>
            <w:insideV w:val="single" w:color="000000" w:sz="4" w:space="0"/>
          </w:tblBorders>
          <w:tblCellMar>
            <w:top w:w="0" w:type="dxa"/>
            <w:left w:w="108" w:type="dxa"/>
            <w:bottom w:w="0" w:type="dxa"/>
            <w:right w:w="108" w:type="dxa"/>
          </w:tblCellMar>
        </w:tblPrEx>
        <w:trPr>
          <w:trHeight w:val="460" w:hRule="atLeast"/>
        </w:trPr>
        <w:tc>
          <w:tcPr>
            <w:tcBorders>
              <w:top w:val="nil"/>
              <w:bottom w:val="nil"/>
              <w:right w:val="nil"/>
            </w:tcBorders>
          </w:tcPr>
          <w:p>
            <w:pPr>
              <w:spacing w:after="0" w:line="360" w:lineRule="auto"/>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Керівник</w:t>
            </w:r>
          </w:p>
        </w:tc>
        <w:tc>
          <w:tcPr>
            <w:tcBorders>
              <w:left w:val="nil"/>
              <w:right w:val="nil"/>
            </w:tcBorders>
          </w:tcPr>
          <w:p>
            <w:pPr>
              <w:spacing w:after="0" w:line="360" w:lineRule="auto"/>
              <w:rPr>
                <w:rFonts w:ascii="Times New Roman" w:hAnsi="Times New Roman" w:eastAsia="Times New Roman" w:cs="Times New Roman"/>
                <w:sz w:val="28"/>
                <w:szCs w:val="28"/>
              </w:rPr>
            </w:pPr>
          </w:p>
        </w:tc>
        <w:tc>
          <w:tcPr>
            <w:tcBorders>
              <w:top w:val="nil"/>
              <w:left w:val="nil"/>
              <w:bottom w:val="nil"/>
              <w:right w:val="nil"/>
            </w:tcBorders>
          </w:tcPr>
          <w:p>
            <w:pPr>
              <w:spacing w:after="0" w:line="360" w:lineRule="auto"/>
              <w:rPr>
                <w:rFonts w:ascii="Times New Roman" w:hAnsi="Times New Roman" w:eastAsia="Times New Roman" w:cs="Times New Roman"/>
                <w:sz w:val="28"/>
                <w:szCs w:val="28"/>
              </w:rPr>
            </w:pPr>
          </w:p>
        </w:tc>
        <w:tc>
          <w:tcPr>
            <w:tcBorders>
              <w:left w:val="nil"/>
            </w:tcBorders>
          </w:tcPr>
          <w:p>
            <w:pPr>
              <w:spacing w:after="0" w:line="360" w:lineRule="auto"/>
              <w:ind w:left="0" w:leftChars="0" w:firstLine="0" w:firstLineChars="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доц. Ліхоузова Т.А</w:t>
            </w:r>
          </w:p>
        </w:tc>
      </w:tr>
      <w:tr>
        <w:tblPrEx>
          <w:tblBorders>
            <w:top w:val="none" w:color="000000" w:sz="0" w:space="0"/>
            <w:left w:val="none" w:color="000000" w:sz="0" w:space="0"/>
            <w:bottom w:val="single" w:color="000000" w:sz="4" w:space="0"/>
            <w:right w:val="none" w:color="000000" w:sz="0" w:space="0"/>
            <w:insideH w:val="single" w:color="000000" w:sz="4" w:space="0"/>
            <w:insideV w:val="single" w:color="000000" w:sz="4" w:space="0"/>
          </w:tblBorders>
          <w:tblCellMar>
            <w:top w:w="0" w:type="dxa"/>
            <w:left w:w="108" w:type="dxa"/>
            <w:bottom w:w="0" w:type="dxa"/>
            <w:right w:w="108" w:type="dxa"/>
          </w:tblCellMar>
        </w:tblPrEx>
        <w:tc>
          <w:tcPr>
            <w:tcBorders>
              <w:top w:val="nil"/>
              <w:bottom w:val="nil"/>
              <w:right w:val="nil"/>
            </w:tcBorders>
          </w:tcPr>
          <w:p>
            <w:pPr>
              <w:spacing w:after="0" w:line="360" w:lineRule="auto"/>
              <w:jc w:val="center"/>
              <w:rPr>
                <w:rFonts w:ascii="Times New Roman" w:hAnsi="Times New Roman" w:eastAsia="Times New Roman" w:cs="Times New Roman"/>
                <w:sz w:val="28"/>
                <w:szCs w:val="28"/>
              </w:rPr>
            </w:pPr>
          </w:p>
        </w:tc>
        <w:tc>
          <w:tcPr>
            <w:tcBorders>
              <w:top w:val="nil"/>
              <w:left w:val="nil"/>
              <w:bottom w:val="nil"/>
              <w:right w:val="nil"/>
            </w:tcBorders>
          </w:tcPr>
          <w:p>
            <w:pPr>
              <w:spacing w:after="0"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u w:val="single"/>
                <w:vertAlign w:val="subscript"/>
                <w:rtl w:val="0"/>
              </w:rPr>
              <w:t>(підпис)</w:t>
            </w:r>
          </w:p>
        </w:tc>
        <w:tc>
          <w:tcPr>
            <w:tcBorders>
              <w:top w:val="nil"/>
              <w:left w:val="nil"/>
              <w:bottom w:val="nil"/>
              <w:right w:val="nil"/>
            </w:tcBorders>
          </w:tcPr>
          <w:p>
            <w:pPr>
              <w:spacing w:after="0" w:line="360" w:lineRule="auto"/>
              <w:jc w:val="center"/>
              <w:rPr>
                <w:rFonts w:ascii="Times New Roman" w:hAnsi="Times New Roman" w:eastAsia="Times New Roman" w:cs="Times New Roman"/>
                <w:sz w:val="28"/>
                <w:szCs w:val="28"/>
                <w:u w:val="single"/>
                <w:vertAlign w:val="subscript"/>
              </w:rPr>
            </w:pPr>
          </w:p>
        </w:tc>
        <w:tc>
          <w:tcPr>
            <w:tcBorders>
              <w:top w:val="nil"/>
              <w:left w:val="nil"/>
              <w:bottom w:val="nil"/>
            </w:tcBorders>
          </w:tcPr>
          <w:p>
            <w:pPr>
              <w:spacing w:after="0" w:line="360" w:lineRule="auto"/>
              <w:ind w:firstLine="709"/>
              <w:jc w:val="both"/>
              <w:rPr>
                <w:rFonts w:ascii="Times New Roman" w:hAnsi="Times New Roman" w:eastAsia="Times New Roman" w:cs="Times New Roman"/>
                <w:sz w:val="28"/>
                <w:szCs w:val="28"/>
                <w:vertAlign w:val="subscript"/>
              </w:rPr>
            </w:pPr>
            <w:r>
              <w:rPr>
                <w:rFonts w:ascii="Times New Roman" w:hAnsi="Times New Roman" w:eastAsia="Times New Roman" w:cs="Times New Roman"/>
                <w:sz w:val="28"/>
                <w:szCs w:val="28"/>
                <w:vertAlign w:val="subscript"/>
                <w:rtl w:val="0"/>
              </w:rPr>
              <w:t>(прізвище, ім’я, по батькові)</w:t>
            </w:r>
          </w:p>
        </w:tc>
      </w:tr>
      <w:tr>
        <w:tblPrEx>
          <w:tblBorders>
            <w:top w:val="none" w:color="000000" w:sz="0" w:space="0"/>
            <w:left w:val="none" w:color="000000" w:sz="0" w:space="0"/>
            <w:bottom w:val="single" w:color="000000" w:sz="4" w:space="0"/>
            <w:right w:val="none" w:color="000000" w:sz="0" w:space="0"/>
            <w:insideH w:val="single" w:color="000000" w:sz="4" w:space="0"/>
            <w:insideV w:val="single" w:color="000000" w:sz="4" w:space="0"/>
          </w:tblBorders>
          <w:tblCellMar>
            <w:top w:w="0" w:type="dxa"/>
            <w:left w:w="108" w:type="dxa"/>
            <w:bottom w:w="0" w:type="dxa"/>
            <w:right w:w="108" w:type="dxa"/>
          </w:tblCellMar>
        </w:tblPrEx>
        <w:tc>
          <w:tcPr>
            <w:tcBorders>
              <w:top w:val="nil"/>
              <w:left w:val="nil"/>
              <w:bottom w:val="nil"/>
              <w:right w:val="nil"/>
            </w:tcBorders>
          </w:tcPr>
          <w:p>
            <w:pPr>
              <w:spacing w:after="0" w:line="360" w:lineRule="auto"/>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Керівник</w:t>
            </w:r>
          </w:p>
        </w:tc>
        <w:tc>
          <w:tcPr>
            <w:tcBorders>
              <w:top w:val="nil"/>
              <w:left w:val="nil"/>
              <w:bottom w:val="single" w:color="000000" w:sz="4" w:space="0"/>
              <w:right w:val="nil"/>
            </w:tcBorders>
          </w:tcPr>
          <w:p>
            <w:pPr>
              <w:spacing w:after="0" w:line="360" w:lineRule="auto"/>
              <w:rPr>
                <w:rFonts w:ascii="Times New Roman" w:hAnsi="Times New Roman" w:eastAsia="Times New Roman" w:cs="Times New Roman"/>
                <w:sz w:val="28"/>
                <w:szCs w:val="28"/>
              </w:rPr>
            </w:pPr>
          </w:p>
        </w:tc>
        <w:tc>
          <w:tcPr>
            <w:tcBorders>
              <w:top w:val="nil"/>
              <w:left w:val="nil"/>
              <w:bottom w:val="nil"/>
              <w:right w:val="nil"/>
            </w:tcBorders>
          </w:tcPr>
          <w:p>
            <w:pPr>
              <w:spacing w:after="0" w:line="360" w:lineRule="auto"/>
              <w:rPr>
                <w:rFonts w:ascii="Times New Roman" w:hAnsi="Times New Roman" w:eastAsia="Times New Roman" w:cs="Times New Roman"/>
                <w:sz w:val="28"/>
                <w:szCs w:val="28"/>
              </w:rPr>
            </w:pPr>
          </w:p>
        </w:tc>
        <w:tc>
          <w:tcPr>
            <w:tcBorders>
              <w:top w:val="nil"/>
              <w:left w:val="nil"/>
              <w:bottom w:val="single" w:color="000000" w:sz="4" w:space="0"/>
              <w:right w:val="nil"/>
            </w:tcBorders>
          </w:tcPr>
          <w:p>
            <w:pPr>
              <w:spacing w:after="0" w:line="360" w:lineRule="auto"/>
              <w:ind w:left="0" w:leftChars="0" w:firstLine="0" w:firstLineChars="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доц. Олійник Ю.О.</w:t>
            </w:r>
          </w:p>
        </w:tc>
      </w:tr>
      <w:tr>
        <w:tblPrEx>
          <w:tblBorders>
            <w:top w:val="none" w:color="000000" w:sz="0" w:space="0"/>
            <w:left w:val="none" w:color="000000" w:sz="0" w:space="0"/>
            <w:bottom w:val="single" w:color="000000" w:sz="4" w:space="0"/>
            <w:right w:val="none" w:color="000000" w:sz="0" w:space="0"/>
            <w:insideH w:val="single" w:color="000000" w:sz="4" w:space="0"/>
            <w:insideV w:val="single" w:color="000000" w:sz="4" w:space="0"/>
          </w:tblBorders>
          <w:tblCellMar>
            <w:top w:w="0" w:type="dxa"/>
            <w:left w:w="108" w:type="dxa"/>
            <w:bottom w:w="0" w:type="dxa"/>
            <w:right w:w="108" w:type="dxa"/>
          </w:tblCellMar>
        </w:tblPrEx>
        <w:tc>
          <w:tcPr>
            <w:tcBorders>
              <w:top w:val="nil"/>
              <w:left w:val="nil"/>
              <w:bottom w:val="nil"/>
              <w:right w:val="nil"/>
            </w:tcBorders>
          </w:tcPr>
          <w:p>
            <w:pPr>
              <w:spacing w:after="0" w:line="360" w:lineRule="auto"/>
              <w:jc w:val="center"/>
              <w:rPr>
                <w:rFonts w:ascii="Times New Roman" w:hAnsi="Times New Roman" w:eastAsia="Times New Roman" w:cs="Times New Roman"/>
                <w:sz w:val="28"/>
                <w:szCs w:val="28"/>
              </w:rPr>
            </w:pPr>
          </w:p>
        </w:tc>
        <w:tc>
          <w:tcPr>
            <w:tcBorders>
              <w:top w:val="single" w:color="000000" w:sz="4" w:space="0"/>
              <w:left w:val="nil"/>
              <w:bottom w:val="nil"/>
              <w:right w:val="nil"/>
            </w:tcBorders>
          </w:tcPr>
          <w:p>
            <w:pPr>
              <w:spacing w:after="0"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u w:val="single"/>
                <w:vertAlign w:val="subscript"/>
                <w:rtl w:val="0"/>
              </w:rPr>
              <w:t>(підпис)</w:t>
            </w:r>
          </w:p>
        </w:tc>
        <w:tc>
          <w:tcPr>
            <w:tcBorders>
              <w:top w:val="nil"/>
              <w:left w:val="nil"/>
              <w:bottom w:val="nil"/>
              <w:right w:val="nil"/>
            </w:tcBorders>
          </w:tcPr>
          <w:p>
            <w:pPr>
              <w:spacing w:after="0" w:line="360" w:lineRule="auto"/>
              <w:jc w:val="center"/>
              <w:rPr>
                <w:rFonts w:ascii="Times New Roman" w:hAnsi="Times New Roman" w:eastAsia="Times New Roman" w:cs="Times New Roman"/>
                <w:sz w:val="28"/>
                <w:szCs w:val="28"/>
                <w:u w:val="single"/>
                <w:vertAlign w:val="subscript"/>
              </w:rPr>
            </w:pPr>
          </w:p>
        </w:tc>
        <w:tc>
          <w:tcPr>
            <w:tcBorders>
              <w:top w:val="single" w:color="000000" w:sz="4" w:space="0"/>
              <w:left w:val="nil"/>
              <w:bottom w:val="nil"/>
              <w:right w:val="nil"/>
            </w:tcBorders>
          </w:tcPr>
          <w:p>
            <w:pPr>
              <w:spacing w:after="0" w:line="360" w:lineRule="auto"/>
              <w:ind w:firstLine="709"/>
              <w:jc w:val="both"/>
              <w:rPr>
                <w:rFonts w:ascii="Times New Roman" w:hAnsi="Times New Roman" w:eastAsia="Times New Roman" w:cs="Times New Roman"/>
                <w:sz w:val="28"/>
                <w:szCs w:val="28"/>
                <w:vertAlign w:val="subscript"/>
              </w:rPr>
            </w:pPr>
            <w:r>
              <w:rPr>
                <w:rFonts w:ascii="Times New Roman" w:hAnsi="Times New Roman" w:eastAsia="Times New Roman" w:cs="Times New Roman"/>
                <w:sz w:val="28"/>
                <w:szCs w:val="28"/>
                <w:vertAlign w:val="subscript"/>
                <w:rtl w:val="0"/>
              </w:rPr>
              <w:t>(прізвище, ім’я, по батькові)</w:t>
            </w:r>
          </w:p>
        </w:tc>
      </w:tr>
    </w:tbl>
    <w:p>
      <w:pPr>
        <w:spacing w:line="360" w:lineRule="auto"/>
        <w:ind w:firstLine="709"/>
        <w:rPr>
          <w:rFonts w:ascii="Times New Roman" w:hAnsi="Times New Roman" w:eastAsia="Times New Roman" w:cs="Times New Roman"/>
          <w:sz w:val="28"/>
          <w:szCs w:val="28"/>
          <w:u w:val="single"/>
        </w:rPr>
      </w:pPr>
    </w:p>
    <w:p>
      <w:pPr>
        <w:spacing w:line="360" w:lineRule="auto"/>
        <w:ind w:firstLine="709"/>
        <w:rPr>
          <w:rFonts w:ascii="Times New Roman" w:hAnsi="Times New Roman" w:eastAsia="Times New Roman" w:cs="Times New Roman"/>
          <w:sz w:val="28"/>
          <w:szCs w:val="28"/>
        </w:rPr>
        <w:sectPr>
          <w:pgSz w:w="11909" w:h="16834"/>
          <w:pgMar w:top="851" w:right="851" w:bottom="851" w:left="1418" w:header="709" w:footer="709" w:gutter="0"/>
          <w:cols w:space="720" w:num="1"/>
          <w:titlePg/>
        </w:sectPr>
      </w:pPr>
      <w:r>
        <w:rPr>
          <w:rFonts w:ascii="Times New Roman" w:hAnsi="Times New Roman" w:eastAsia="Times New Roman" w:cs="Times New Roman"/>
          <w:sz w:val="28"/>
          <w:szCs w:val="28"/>
          <w:rtl w:val="0"/>
        </w:rPr>
        <w:t>"26" червня 2022 р.</w:t>
      </w:r>
    </w:p>
    <w:p>
      <w:pPr>
        <w:pStyle w:val="3"/>
        <w:spacing w:after="160" w:line="360" w:lineRule="auto"/>
        <w:jc w:val="center"/>
        <w:rPr>
          <w:rFonts w:ascii="Times New Roman" w:hAnsi="Times New Roman" w:eastAsia="Times New Roman" w:cs="Times New Roman"/>
          <w:sz w:val="28"/>
          <w:szCs w:val="28"/>
        </w:rPr>
      </w:pPr>
      <w:bookmarkStart w:id="0" w:name="_Toc14477"/>
      <w:bookmarkStart w:id="1" w:name="_Toc1762"/>
      <w:r>
        <w:rPr>
          <w:rFonts w:ascii="Times New Roman" w:hAnsi="Times New Roman" w:eastAsia="Times New Roman" w:cs="Times New Roman"/>
          <w:sz w:val="28"/>
          <w:szCs w:val="28"/>
          <w:rtl w:val="0"/>
        </w:rPr>
        <w:t>АНОТАЦІЯ</w:t>
      </w:r>
      <w:bookmarkEnd w:id="0"/>
      <w:bookmarkEnd w:id="1"/>
    </w:p>
    <w:p>
      <w:pPr>
        <w:spacing w:after="160" w:line="360" w:lineRule="auto"/>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Пояснювальна записка до курсової роботи: 27 сторінок, 26 рисунки, 11 посилань.</w:t>
      </w:r>
    </w:p>
    <w:p>
      <w:pPr>
        <w:spacing w:after="160" w:line="360" w:lineRule="auto"/>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Об’єкт дослідження: інтелектуальний аналіз даних.</w:t>
      </w:r>
    </w:p>
    <w:p>
      <w:pPr>
        <w:spacing w:after="160" w:line="360" w:lineRule="auto"/>
        <w:ind w:firstLine="709"/>
        <w:jc w:val="both"/>
        <w:rPr>
          <w:rFonts w:hint="default" w:ascii="Times New Roman" w:hAnsi="Times New Roman" w:eastAsia="Times New Roman" w:cs="Times New Roman"/>
          <w:sz w:val="28"/>
          <w:szCs w:val="28"/>
          <w:rtl w:val="0"/>
          <w:lang w:val="uk-UA"/>
        </w:rPr>
      </w:pPr>
      <w:r>
        <w:rPr>
          <w:rFonts w:ascii="Times New Roman" w:hAnsi="Times New Roman" w:eastAsia="Times New Roman" w:cs="Times New Roman"/>
          <w:sz w:val="28"/>
          <w:szCs w:val="28"/>
          <w:rtl w:val="0"/>
        </w:rPr>
        <w:t xml:space="preserve">Предмет дослідження: створення програмного забезпечення, що дозволить </w:t>
      </w:r>
      <w:r>
        <w:rPr>
          <w:rFonts w:hint="default" w:ascii="Times New Roman" w:hAnsi="Times New Roman" w:eastAsia="Times New Roman" w:cs="Times New Roman"/>
          <w:sz w:val="28"/>
          <w:szCs w:val="28"/>
          <w:rtl w:val="0"/>
          <w:lang w:val="uk-UA"/>
        </w:rPr>
        <w:t>аналізувати залежність рівня щастя від деяких параметрів розвитку країн</w:t>
      </w:r>
      <w:r>
        <w:rPr>
          <w:rFonts w:hint="default" w:ascii="Times New Roman" w:hAnsi="Times New Roman" w:eastAsia="Times New Roman" w:cs="Times New Roman"/>
          <w:sz w:val="28"/>
          <w:szCs w:val="28"/>
          <w:rtl w:val="0"/>
          <w:lang w:val="ru-RU"/>
        </w:rPr>
        <w:t xml:space="preserve">, його прогнозування та </w:t>
      </w:r>
      <w:r>
        <w:rPr>
          <w:rFonts w:hint="default" w:ascii="Times New Roman" w:hAnsi="Times New Roman" w:eastAsia="Times New Roman" w:cs="Times New Roman"/>
          <w:sz w:val="28"/>
          <w:szCs w:val="28"/>
          <w:rtl w:val="0"/>
          <w:lang w:val="uk-UA"/>
        </w:rPr>
        <w:t>тернарна класифікація країн за рівнем розвитку у залежності від вищезгаданих параметрів.</w:t>
      </w:r>
    </w:p>
    <w:p>
      <w:pPr>
        <w:spacing w:after="160" w:line="360" w:lineRule="auto"/>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Мета роботи: проектування та реалізація сховища даних, ETL</w:t>
      </w:r>
      <w:r>
        <w:rPr>
          <w:rFonts w:hint="default" w:ascii="Times New Roman" w:hAnsi="Times New Roman" w:eastAsia="Times New Roman" w:cs="Times New Roman"/>
          <w:sz w:val="28"/>
          <w:szCs w:val="28"/>
          <w:rtl w:val="0"/>
          <w:lang w:val="uk-UA"/>
        </w:rPr>
        <w:t xml:space="preserve"> </w:t>
      </w:r>
      <w:r>
        <w:rPr>
          <w:rFonts w:ascii="Times New Roman" w:hAnsi="Times New Roman" w:eastAsia="Times New Roman" w:cs="Times New Roman"/>
          <w:sz w:val="28"/>
          <w:szCs w:val="28"/>
          <w:rtl w:val="0"/>
        </w:rPr>
        <w:t xml:space="preserve">процесів та імплементація програмного забезпечення </w:t>
      </w:r>
      <w:r>
        <w:rPr>
          <w:rFonts w:ascii="Times New Roman" w:hAnsi="Times New Roman" w:eastAsia="Times New Roman" w:cs="Times New Roman"/>
          <w:sz w:val="28"/>
          <w:szCs w:val="28"/>
          <w:rtl w:val="0"/>
          <w:lang w:val="uk-UA"/>
        </w:rPr>
        <w:t>мовою</w:t>
      </w:r>
      <w:r>
        <w:rPr>
          <w:rFonts w:hint="default" w:ascii="Times New Roman" w:hAnsi="Times New Roman" w:eastAsia="Times New Roman" w:cs="Times New Roman"/>
          <w:sz w:val="28"/>
          <w:szCs w:val="28"/>
          <w:rtl w:val="0"/>
          <w:lang w:val="uk-UA"/>
        </w:rPr>
        <w:t xml:space="preserve"> </w:t>
      </w:r>
      <w:r>
        <w:rPr>
          <w:rFonts w:hint="default" w:ascii="Times New Roman" w:hAnsi="Times New Roman" w:eastAsia="Times New Roman" w:cs="Times New Roman"/>
          <w:sz w:val="28"/>
          <w:szCs w:val="28"/>
          <w:rtl w:val="0"/>
          <w:lang w:val="en-US"/>
        </w:rPr>
        <w:t xml:space="preserve">Python </w:t>
      </w:r>
      <w:r>
        <w:rPr>
          <w:rFonts w:ascii="Times New Roman" w:hAnsi="Times New Roman" w:eastAsia="Times New Roman" w:cs="Times New Roman"/>
          <w:sz w:val="28"/>
          <w:szCs w:val="28"/>
          <w:rtl w:val="0"/>
        </w:rPr>
        <w:t>для отримання даних зі сховища та їх подальшого аналізу</w:t>
      </w:r>
      <w:r>
        <w:rPr>
          <w:rFonts w:hint="default" w:ascii="Times New Roman" w:hAnsi="Times New Roman" w:eastAsia="Times New Roman" w:cs="Times New Roman"/>
          <w:sz w:val="28"/>
          <w:szCs w:val="28"/>
          <w:rtl w:val="0"/>
          <w:lang w:val="uk-UA"/>
        </w:rPr>
        <w:t>, прогнозування та класифікації</w:t>
      </w:r>
      <w:r>
        <w:rPr>
          <w:rFonts w:ascii="Times New Roman" w:hAnsi="Times New Roman" w:eastAsia="Times New Roman" w:cs="Times New Roman"/>
          <w:sz w:val="28"/>
          <w:szCs w:val="28"/>
          <w:rtl w:val="0"/>
        </w:rPr>
        <w:t>.</w:t>
      </w:r>
    </w:p>
    <w:p>
      <w:pPr>
        <w:spacing w:after="160" w:line="360" w:lineRule="auto"/>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lang w:val="uk-UA"/>
        </w:rPr>
        <w:t>К</w:t>
      </w:r>
      <w:r>
        <w:rPr>
          <w:rFonts w:ascii="Times New Roman" w:hAnsi="Times New Roman" w:eastAsia="Times New Roman" w:cs="Times New Roman"/>
          <w:sz w:val="28"/>
          <w:szCs w:val="28"/>
          <w:rtl w:val="0"/>
        </w:rPr>
        <w:t xml:space="preserve">урсова робота включає в себе: опис проектування, створення та заповнення </w:t>
      </w:r>
      <w:r>
        <w:rPr>
          <w:rFonts w:ascii="Times New Roman" w:hAnsi="Times New Roman" w:eastAsia="Times New Roman" w:cs="Times New Roman"/>
          <w:sz w:val="28"/>
          <w:szCs w:val="28"/>
          <w:rtl w:val="0"/>
          <w:lang w:val="uk-UA"/>
        </w:rPr>
        <w:t>сховища</w:t>
      </w:r>
      <w:r>
        <w:rPr>
          <w:rFonts w:hint="default" w:ascii="Times New Roman" w:hAnsi="Times New Roman" w:eastAsia="Times New Roman" w:cs="Times New Roman"/>
          <w:sz w:val="28"/>
          <w:szCs w:val="28"/>
          <w:rtl w:val="0"/>
          <w:lang w:val="uk-UA"/>
        </w:rPr>
        <w:t xml:space="preserve"> </w:t>
      </w:r>
      <w:r>
        <w:rPr>
          <w:rFonts w:ascii="Times New Roman" w:hAnsi="Times New Roman" w:eastAsia="Times New Roman" w:cs="Times New Roman"/>
          <w:sz w:val="28"/>
          <w:szCs w:val="28"/>
          <w:rtl w:val="0"/>
        </w:rPr>
        <w:t xml:space="preserve">даних </w:t>
      </w:r>
      <w:r>
        <w:rPr>
          <w:rFonts w:ascii="Times New Roman" w:hAnsi="Times New Roman" w:eastAsia="Times New Roman" w:cs="Times New Roman"/>
          <w:sz w:val="28"/>
          <w:szCs w:val="28"/>
          <w:rtl w:val="0"/>
          <w:lang w:val="uk-UA"/>
        </w:rPr>
        <w:t>згідно</w:t>
      </w:r>
      <w:r>
        <w:rPr>
          <w:rFonts w:hint="default" w:ascii="Times New Roman" w:hAnsi="Times New Roman" w:eastAsia="Times New Roman" w:cs="Times New Roman"/>
          <w:sz w:val="28"/>
          <w:szCs w:val="28"/>
          <w:rtl w:val="0"/>
          <w:lang w:val="uk-UA"/>
        </w:rPr>
        <w:t xml:space="preserve"> з темою завдання</w:t>
      </w:r>
      <w:r>
        <w:rPr>
          <w:rFonts w:ascii="Times New Roman" w:hAnsi="Times New Roman" w:eastAsia="Times New Roman" w:cs="Times New Roman"/>
          <w:sz w:val="28"/>
          <w:szCs w:val="28"/>
          <w:rtl w:val="0"/>
        </w:rPr>
        <w:t xml:space="preserve"> за допомогою використання </w:t>
      </w:r>
      <w:r>
        <w:rPr>
          <w:rFonts w:ascii="Times New Roman" w:hAnsi="Times New Roman" w:eastAsia="Times New Roman" w:cs="Times New Roman"/>
          <w:sz w:val="28"/>
          <w:szCs w:val="28"/>
          <w:rtl w:val="0"/>
          <w:lang w:val="uk-UA"/>
        </w:rPr>
        <w:t>бібліотек</w:t>
      </w:r>
      <w:r>
        <w:rPr>
          <w:rFonts w:hint="default" w:ascii="Times New Roman" w:hAnsi="Times New Roman" w:eastAsia="Times New Roman" w:cs="Times New Roman"/>
          <w:sz w:val="28"/>
          <w:szCs w:val="28"/>
          <w:rtl w:val="0"/>
          <w:lang w:val="uk-UA"/>
        </w:rPr>
        <w:t xml:space="preserve"> мови </w:t>
      </w:r>
      <w:r>
        <w:rPr>
          <w:rFonts w:hint="default" w:ascii="Times New Roman" w:hAnsi="Times New Roman" w:eastAsia="Times New Roman" w:cs="Times New Roman"/>
          <w:sz w:val="28"/>
          <w:szCs w:val="28"/>
          <w:rtl w:val="0"/>
          <w:lang w:val="en-US"/>
        </w:rPr>
        <w:t>Python</w:t>
      </w:r>
      <w:r>
        <w:rPr>
          <w:rFonts w:hint="default" w:ascii="Times New Roman" w:hAnsi="Times New Roman" w:eastAsia="Times New Roman" w:cs="Times New Roman"/>
          <w:sz w:val="28"/>
          <w:szCs w:val="28"/>
          <w:rtl w:val="0"/>
          <w:lang w:val="uk-UA"/>
        </w:rPr>
        <w:t xml:space="preserve"> та скриптів </w:t>
      </w:r>
      <w:r>
        <w:rPr>
          <w:rFonts w:hint="default" w:ascii="Times New Roman" w:hAnsi="Times New Roman" w:eastAsia="Times New Roman" w:cs="Times New Roman"/>
          <w:sz w:val="28"/>
          <w:szCs w:val="28"/>
          <w:rtl w:val="0"/>
          <w:lang w:val="en-US"/>
        </w:rPr>
        <w:t>SQL</w:t>
      </w:r>
      <w:r>
        <w:rPr>
          <w:rFonts w:ascii="Times New Roman" w:hAnsi="Times New Roman" w:eastAsia="Times New Roman" w:cs="Times New Roman"/>
          <w:sz w:val="28"/>
          <w:szCs w:val="28"/>
          <w:rtl w:val="0"/>
        </w:rPr>
        <w:t xml:space="preserve">, опис створення програмного забезпечення для інтелектуального аналізу даних, їх графічного </w:t>
      </w:r>
      <w:r>
        <w:rPr>
          <w:rFonts w:ascii="Times New Roman" w:hAnsi="Times New Roman" w:eastAsia="Times New Roman" w:cs="Times New Roman"/>
          <w:sz w:val="28"/>
          <w:szCs w:val="28"/>
          <w:rtl w:val="0"/>
          <w:lang w:val="uk-UA"/>
        </w:rPr>
        <w:t>представлення</w:t>
      </w:r>
      <w:r>
        <w:rPr>
          <w:rFonts w:ascii="Times New Roman" w:hAnsi="Times New Roman" w:eastAsia="Times New Roman" w:cs="Times New Roman"/>
          <w:sz w:val="28"/>
          <w:szCs w:val="28"/>
          <w:rtl w:val="0"/>
        </w:rPr>
        <w:t xml:space="preserve"> </w:t>
      </w:r>
      <w:r>
        <w:rPr>
          <w:rFonts w:ascii="Times New Roman" w:hAnsi="Times New Roman" w:eastAsia="Times New Roman" w:cs="Times New Roman"/>
          <w:sz w:val="28"/>
          <w:szCs w:val="28"/>
          <w:rtl w:val="0"/>
          <w:lang w:val="uk-UA"/>
        </w:rPr>
        <w:t>у</w:t>
      </w:r>
      <w:r>
        <w:rPr>
          <w:rFonts w:hint="default" w:ascii="Times New Roman" w:hAnsi="Times New Roman" w:eastAsia="Times New Roman" w:cs="Times New Roman"/>
          <w:sz w:val="28"/>
          <w:szCs w:val="28"/>
          <w:rtl w:val="0"/>
          <w:lang w:val="uk-UA"/>
        </w:rPr>
        <w:t xml:space="preserve"> вигляді графіків та гістограм </w:t>
      </w:r>
      <w:r>
        <w:rPr>
          <w:rFonts w:ascii="Times New Roman" w:hAnsi="Times New Roman" w:eastAsia="Times New Roman" w:cs="Times New Roman"/>
          <w:sz w:val="28"/>
          <w:szCs w:val="28"/>
          <w:rtl w:val="0"/>
        </w:rPr>
        <w:t xml:space="preserve">та прогнозування за допомогою </w:t>
      </w:r>
      <w:r>
        <w:rPr>
          <w:rFonts w:ascii="Times New Roman" w:hAnsi="Times New Roman" w:eastAsia="Times New Roman" w:cs="Times New Roman"/>
          <w:sz w:val="28"/>
          <w:szCs w:val="28"/>
          <w:rtl w:val="0"/>
          <w:lang w:val="uk-UA"/>
        </w:rPr>
        <w:t>математичних</w:t>
      </w:r>
      <w:r>
        <w:rPr>
          <w:rFonts w:hint="default" w:ascii="Times New Roman" w:hAnsi="Times New Roman" w:eastAsia="Times New Roman" w:cs="Times New Roman"/>
          <w:sz w:val="28"/>
          <w:szCs w:val="28"/>
          <w:rtl w:val="0"/>
          <w:lang w:val="uk-UA"/>
        </w:rPr>
        <w:t xml:space="preserve"> </w:t>
      </w:r>
      <w:r>
        <w:rPr>
          <w:rFonts w:ascii="Times New Roman" w:hAnsi="Times New Roman" w:eastAsia="Times New Roman" w:cs="Times New Roman"/>
          <w:sz w:val="28"/>
          <w:szCs w:val="28"/>
          <w:rtl w:val="0"/>
        </w:rPr>
        <w:t>моделей.</w:t>
      </w:r>
    </w:p>
    <w:p>
      <w:pPr>
        <w:spacing w:after="160" w:line="360" w:lineRule="auto"/>
        <w:ind w:firstLine="709"/>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МОДЕЛЬ ПРОГНОЗУВАННЯ</w:t>
      </w:r>
      <w:r>
        <w:rPr>
          <w:rFonts w:hint="default" w:ascii="Times New Roman" w:hAnsi="Times New Roman" w:eastAsia="Times New Roman" w:cs="Times New Roman"/>
          <w:sz w:val="28"/>
          <w:szCs w:val="28"/>
          <w:rtl w:val="0"/>
          <w:lang w:val="uk-UA"/>
        </w:rPr>
        <w:t>, КЛАСИФІКАЦІЯ</w:t>
      </w:r>
      <w:r>
        <w:rPr>
          <w:rFonts w:ascii="Times New Roman" w:hAnsi="Times New Roman" w:eastAsia="Times New Roman" w:cs="Times New Roman"/>
          <w:sz w:val="28"/>
          <w:szCs w:val="28"/>
          <w:rtl w:val="0"/>
        </w:rPr>
        <w:t xml:space="preserve">, ІНТЕЛЕКТУАЛЬНИЙ АНАЛІЗ ДАНИХ, </w:t>
      </w:r>
      <w:r>
        <w:rPr>
          <w:rFonts w:hint="default" w:ascii="Times New Roman" w:hAnsi="Times New Roman" w:eastAsia="Times New Roman" w:cs="Times New Roman"/>
          <w:sz w:val="28"/>
          <w:szCs w:val="28"/>
          <w:rtl w:val="0"/>
          <w:lang w:val="en-US"/>
        </w:rPr>
        <w:t>ETL</w:t>
      </w:r>
      <w:r>
        <w:rPr>
          <w:rFonts w:ascii="Times New Roman" w:hAnsi="Times New Roman" w:eastAsia="Times New Roman" w:cs="Times New Roman"/>
          <w:sz w:val="28"/>
          <w:szCs w:val="28"/>
          <w:rtl w:val="0"/>
        </w:rPr>
        <w:t xml:space="preserve"> ПРОЦЕСИ</w:t>
      </w:r>
      <w:r>
        <w:rPr>
          <w:rFonts w:hint="default" w:ascii="Times New Roman" w:hAnsi="Times New Roman" w:eastAsia="Times New Roman" w:cs="Times New Roman"/>
          <w:sz w:val="28"/>
          <w:szCs w:val="28"/>
          <w:rtl w:val="0"/>
          <w:lang w:val="uk-UA"/>
        </w:rPr>
        <w:t>.</w:t>
      </w:r>
      <w:r>
        <w:rPr>
          <w:rFonts w:ascii="Times New Roman" w:hAnsi="Times New Roman" w:eastAsia="Times New Roman" w:cs="Times New Roman"/>
          <w:sz w:val="28"/>
          <w:szCs w:val="28"/>
          <w:rtl w:val="0"/>
        </w:rPr>
        <w:t xml:space="preserve"> </w:t>
      </w:r>
      <w:r>
        <w:br w:type="page"/>
      </w:r>
    </w:p>
    <w:p>
      <w:pPr>
        <w:spacing w:after="160" w:line="360" w:lineRule="auto"/>
        <w:ind w:firstLine="709"/>
        <w:jc w:val="center"/>
        <w:rPr>
          <w:rFonts w:ascii="Times New Roman" w:hAnsi="Times New Roman" w:eastAsia="Times New Roman" w:cs="Times New Roman"/>
          <w:sz w:val="28"/>
          <w:szCs w:val="28"/>
          <w:rtl w:val="0"/>
        </w:rPr>
      </w:pPr>
      <w:r>
        <w:rPr>
          <w:rFonts w:ascii="Times New Roman" w:hAnsi="Times New Roman" w:eastAsia="Times New Roman" w:cs="Times New Roman"/>
          <w:sz w:val="28"/>
          <w:szCs w:val="28"/>
          <w:rtl w:val="0"/>
        </w:rPr>
        <w:t>ЗМІСТ</w:t>
      </w:r>
    </w:p>
    <w:p>
      <w:pPr>
        <w:pStyle w:val="12"/>
        <w:tabs>
          <w:tab w:val="right" w:leader="middleDot" w:pos="9640"/>
        </w:tabs>
      </w:pPr>
      <w:r>
        <w:rPr>
          <w:rFonts w:ascii="Times New Roman" w:hAnsi="Times New Roman" w:eastAsia="Times New Roman" w:cs="Times New Roman"/>
          <w:sz w:val="28"/>
          <w:szCs w:val="28"/>
        </w:rPr>
        <w:fldChar w:fldCharType="begin"/>
      </w:r>
      <w:r>
        <w:rPr>
          <w:rFonts w:ascii="Times New Roman" w:hAnsi="Times New Roman" w:eastAsia="Times New Roman" w:cs="Times New Roman"/>
          <w:sz w:val="28"/>
          <w:szCs w:val="28"/>
        </w:rPr>
        <w:instrText xml:space="preserve">TOC \o "1-1" \t "Заголовок 2,1,Заголовок 3,2,Заголовок 4,3" \h \u </w:instrText>
      </w:r>
      <w:r>
        <w:rPr>
          <w:rFonts w:ascii="Times New Roman" w:hAnsi="Times New Roman" w:eastAsia="Times New Roman" w:cs="Times New Roman"/>
          <w:sz w:val="28"/>
          <w:szCs w:val="28"/>
        </w:rPr>
        <w:fldChar w:fldCharType="separate"/>
      </w:r>
      <w:r>
        <w:rPr>
          <w:rFonts w:ascii="Times New Roman" w:hAnsi="Times New Roman" w:eastAsia="Times New Roman" w:cs="Times New Roman"/>
          <w:szCs w:val="28"/>
        </w:rPr>
        <w:fldChar w:fldCharType="begin"/>
      </w:r>
      <w:r>
        <w:rPr>
          <w:rFonts w:ascii="Times New Roman" w:hAnsi="Times New Roman" w:eastAsia="Times New Roman" w:cs="Times New Roman"/>
          <w:szCs w:val="28"/>
        </w:rPr>
        <w:instrText xml:space="preserve"> HYPERLINK \l _Toc14477 </w:instrText>
      </w:r>
      <w:r>
        <w:rPr>
          <w:rFonts w:ascii="Times New Roman" w:hAnsi="Times New Roman" w:eastAsia="Times New Roman" w:cs="Times New Roman"/>
          <w:szCs w:val="28"/>
        </w:rPr>
        <w:fldChar w:fldCharType="separate"/>
      </w:r>
      <w:r>
        <w:rPr>
          <w:rFonts w:ascii="Times New Roman" w:hAnsi="Times New Roman" w:eastAsia="Times New Roman" w:cs="Times New Roman"/>
          <w:szCs w:val="28"/>
          <w:rtl w:val="0"/>
        </w:rPr>
        <w:t>АНОТАЦІЯ</w:t>
      </w:r>
      <w:r>
        <w:tab/>
      </w:r>
      <w:r>
        <w:fldChar w:fldCharType="begin"/>
      </w:r>
      <w:r>
        <w:instrText xml:space="preserve"> PAGEREF _Toc14477 \h </w:instrText>
      </w:r>
      <w:r>
        <w:fldChar w:fldCharType="separate"/>
      </w:r>
      <w:r>
        <w:t>3</w:t>
      </w:r>
      <w:r>
        <w:fldChar w:fldCharType="end"/>
      </w:r>
      <w:r>
        <w:rPr>
          <w:rFonts w:ascii="Times New Roman" w:hAnsi="Times New Roman" w:eastAsia="Times New Roman" w:cs="Times New Roman"/>
          <w:szCs w:val="28"/>
        </w:rPr>
        <w:fldChar w:fldCharType="end"/>
      </w:r>
    </w:p>
    <w:p>
      <w:pPr>
        <w:pStyle w:val="12"/>
        <w:tabs>
          <w:tab w:val="right" w:leader="middleDot" w:pos="9640"/>
        </w:tabs>
      </w:pPr>
      <w:r>
        <w:rPr>
          <w:rFonts w:ascii="Times New Roman" w:hAnsi="Times New Roman" w:eastAsia="Times New Roman" w:cs="Times New Roman"/>
          <w:szCs w:val="28"/>
        </w:rPr>
        <w:fldChar w:fldCharType="begin"/>
      </w:r>
      <w:r>
        <w:rPr>
          <w:rFonts w:ascii="Times New Roman" w:hAnsi="Times New Roman" w:eastAsia="Times New Roman" w:cs="Times New Roman"/>
          <w:szCs w:val="28"/>
        </w:rPr>
        <w:instrText xml:space="preserve"> HYPERLINK \l _Toc6229 </w:instrText>
      </w:r>
      <w:r>
        <w:rPr>
          <w:rFonts w:ascii="Times New Roman" w:hAnsi="Times New Roman" w:eastAsia="Times New Roman" w:cs="Times New Roman"/>
          <w:szCs w:val="28"/>
        </w:rPr>
        <w:fldChar w:fldCharType="separate"/>
      </w:r>
      <w:r>
        <w:rPr>
          <w:rFonts w:ascii="Times New Roman" w:hAnsi="Times New Roman" w:eastAsia="Times New Roman" w:cs="Times New Roman"/>
          <w:szCs w:val="28"/>
          <w:rtl w:val="0"/>
        </w:rPr>
        <w:t>ВСТУП</w:t>
      </w:r>
      <w:r>
        <w:tab/>
      </w:r>
      <w:r>
        <w:fldChar w:fldCharType="begin"/>
      </w:r>
      <w:r>
        <w:instrText xml:space="preserve"> PAGEREF _Toc6229 \h </w:instrText>
      </w:r>
      <w:r>
        <w:fldChar w:fldCharType="separate"/>
      </w:r>
      <w:r>
        <w:t>5</w:t>
      </w:r>
      <w:r>
        <w:fldChar w:fldCharType="end"/>
      </w:r>
      <w:r>
        <w:rPr>
          <w:rFonts w:ascii="Times New Roman" w:hAnsi="Times New Roman" w:eastAsia="Times New Roman" w:cs="Times New Roman"/>
          <w:szCs w:val="28"/>
        </w:rPr>
        <w:fldChar w:fldCharType="end"/>
      </w:r>
    </w:p>
    <w:p>
      <w:pPr>
        <w:pStyle w:val="12"/>
        <w:tabs>
          <w:tab w:val="right" w:leader="middleDot" w:pos="9640"/>
        </w:tabs>
      </w:pPr>
      <w:r>
        <w:rPr>
          <w:rFonts w:ascii="Times New Roman" w:hAnsi="Times New Roman" w:eastAsia="Times New Roman" w:cs="Times New Roman"/>
          <w:szCs w:val="28"/>
        </w:rPr>
        <w:fldChar w:fldCharType="begin"/>
      </w:r>
      <w:r>
        <w:rPr>
          <w:rFonts w:ascii="Times New Roman" w:hAnsi="Times New Roman" w:eastAsia="Times New Roman" w:cs="Times New Roman"/>
          <w:szCs w:val="28"/>
        </w:rPr>
        <w:instrText xml:space="preserve"> HYPERLINK \l _Toc18657 </w:instrText>
      </w:r>
      <w:r>
        <w:rPr>
          <w:rFonts w:ascii="Times New Roman" w:hAnsi="Times New Roman" w:eastAsia="Times New Roman" w:cs="Times New Roman"/>
          <w:szCs w:val="28"/>
        </w:rPr>
        <w:fldChar w:fldCharType="separate"/>
      </w:r>
      <w:r>
        <w:rPr>
          <w:rFonts w:hint="default" w:ascii="Times New Roman" w:hAnsi="Times New Roman" w:eastAsia="Times New Roman" w:cs="Times New Roman"/>
          <w:szCs w:val="28"/>
        </w:rPr>
        <w:t xml:space="preserve">1. </w:t>
      </w:r>
      <w:r>
        <w:rPr>
          <w:rFonts w:ascii="Times New Roman" w:hAnsi="Times New Roman" w:eastAsia="Times New Roman" w:cs="Times New Roman"/>
          <w:szCs w:val="28"/>
          <w:rtl w:val="0"/>
        </w:rPr>
        <w:t>ПОСТАНОВКА ЗАДАЧІ</w:t>
      </w:r>
      <w:r>
        <w:tab/>
      </w:r>
      <w:r>
        <w:fldChar w:fldCharType="begin"/>
      </w:r>
      <w:r>
        <w:instrText xml:space="preserve"> PAGEREF _Toc18657 \h </w:instrText>
      </w:r>
      <w:r>
        <w:fldChar w:fldCharType="separate"/>
      </w:r>
      <w:r>
        <w:t>6</w:t>
      </w:r>
      <w:r>
        <w:fldChar w:fldCharType="end"/>
      </w:r>
      <w:r>
        <w:rPr>
          <w:rFonts w:ascii="Times New Roman" w:hAnsi="Times New Roman" w:eastAsia="Times New Roman" w:cs="Times New Roman"/>
          <w:szCs w:val="28"/>
        </w:rPr>
        <w:fldChar w:fldCharType="end"/>
      </w:r>
    </w:p>
    <w:p>
      <w:pPr>
        <w:pStyle w:val="12"/>
        <w:tabs>
          <w:tab w:val="right" w:leader="middleDot" w:pos="9640"/>
        </w:tabs>
      </w:pPr>
      <w:r>
        <w:rPr>
          <w:rFonts w:ascii="Times New Roman" w:hAnsi="Times New Roman" w:eastAsia="Times New Roman" w:cs="Times New Roman"/>
          <w:szCs w:val="28"/>
        </w:rPr>
        <w:fldChar w:fldCharType="begin"/>
      </w:r>
      <w:r>
        <w:rPr>
          <w:rFonts w:ascii="Times New Roman" w:hAnsi="Times New Roman" w:eastAsia="Times New Roman" w:cs="Times New Roman"/>
          <w:szCs w:val="28"/>
        </w:rPr>
        <w:instrText xml:space="preserve"> HYPERLINK \l _Toc3711 </w:instrText>
      </w:r>
      <w:r>
        <w:rPr>
          <w:rFonts w:ascii="Times New Roman" w:hAnsi="Times New Roman" w:eastAsia="Times New Roman" w:cs="Times New Roman"/>
          <w:szCs w:val="28"/>
        </w:rPr>
        <w:fldChar w:fldCharType="separate"/>
      </w:r>
      <w:r>
        <w:rPr>
          <w:rFonts w:hint="default" w:ascii="Times New Roman" w:hAnsi="Times New Roman" w:eastAsia="Times New Roman" w:cs="Times New Roman"/>
          <w:szCs w:val="28"/>
        </w:rPr>
        <w:t xml:space="preserve">2. </w:t>
      </w:r>
      <w:r>
        <w:rPr>
          <w:rFonts w:ascii="Times New Roman" w:hAnsi="Times New Roman" w:eastAsia="Times New Roman" w:cs="Times New Roman"/>
          <w:szCs w:val="28"/>
          <w:rtl w:val="0"/>
        </w:rPr>
        <w:t>АНАЛІЗ ПРЕДМЕТНОЇ ОБЛАСТІ</w:t>
      </w:r>
      <w:r>
        <w:tab/>
      </w:r>
      <w:r>
        <w:fldChar w:fldCharType="begin"/>
      </w:r>
      <w:r>
        <w:instrText xml:space="preserve"> PAGEREF _Toc3711 \h </w:instrText>
      </w:r>
      <w:r>
        <w:fldChar w:fldCharType="separate"/>
      </w:r>
      <w:r>
        <w:t>7</w:t>
      </w:r>
      <w:r>
        <w:fldChar w:fldCharType="end"/>
      </w:r>
      <w:r>
        <w:rPr>
          <w:rFonts w:ascii="Times New Roman" w:hAnsi="Times New Roman" w:eastAsia="Times New Roman" w:cs="Times New Roman"/>
          <w:szCs w:val="28"/>
        </w:rPr>
        <w:fldChar w:fldCharType="end"/>
      </w:r>
    </w:p>
    <w:p>
      <w:pPr>
        <w:pStyle w:val="12"/>
        <w:tabs>
          <w:tab w:val="right" w:leader="middleDot" w:pos="9640"/>
        </w:tabs>
      </w:pPr>
      <w:r>
        <w:rPr>
          <w:rFonts w:ascii="Times New Roman" w:hAnsi="Times New Roman" w:eastAsia="Times New Roman" w:cs="Times New Roman"/>
          <w:szCs w:val="28"/>
        </w:rPr>
        <w:fldChar w:fldCharType="begin"/>
      </w:r>
      <w:r>
        <w:rPr>
          <w:rFonts w:ascii="Times New Roman" w:hAnsi="Times New Roman" w:eastAsia="Times New Roman" w:cs="Times New Roman"/>
          <w:szCs w:val="28"/>
        </w:rPr>
        <w:instrText xml:space="preserve"> HYPERLINK \l _Toc8979 </w:instrText>
      </w:r>
      <w:r>
        <w:rPr>
          <w:rFonts w:ascii="Times New Roman" w:hAnsi="Times New Roman" w:eastAsia="Times New Roman" w:cs="Times New Roman"/>
          <w:szCs w:val="28"/>
        </w:rPr>
        <w:fldChar w:fldCharType="separate"/>
      </w:r>
      <w:r>
        <w:rPr>
          <w:rFonts w:hint="default" w:ascii="Times New Roman" w:hAnsi="Times New Roman" w:eastAsia="Times New Roman" w:cs="Times New Roman"/>
          <w:szCs w:val="28"/>
        </w:rPr>
        <w:t xml:space="preserve">3. </w:t>
      </w:r>
      <w:r>
        <w:rPr>
          <w:rFonts w:ascii="Times New Roman" w:hAnsi="Times New Roman" w:eastAsia="Times New Roman" w:cs="Times New Roman"/>
          <w:szCs w:val="28"/>
          <w:rtl w:val="0"/>
        </w:rPr>
        <w:t>РОЗРОБКА СХОВИЩА ДАНИХ</w:t>
      </w:r>
      <w:r>
        <w:tab/>
      </w:r>
      <w:r>
        <w:fldChar w:fldCharType="begin"/>
      </w:r>
      <w:r>
        <w:instrText xml:space="preserve"> PAGEREF _Toc8979 \h </w:instrText>
      </w:r>
      <w:r>
        <w:fldChar w:fldCharType="separate"/>
      </w:r>
      <w:r>
        <w:t>9</w:t>
      </w:r>
      <w:r>
        <w:fldChar w:fldCharType="end"/>
      </w:r>
      <w:r>
        <w:rPr>
          <w:rFonts w:ascii="Times New Roman" w:hAnsi="Times New Roman" w:eastAsia="Times New Roman" w:cs="Times New Roman"/>
          <w:szCs w:val="28"/>
        </w:rPr>
        <w:fldChar w:fldCharType="end"/>
      </w:r>
    </w:p>
    <w:p>
      <w:pPr>
        <w:pStyle w:val="14"/>
        <w:tabs>
          <w:tab w:val="right" w:leader="middleDot" w:pos="9640"/>
        </w:tabs>
      </w:pPr>
      <w:r>
        <w:rPr>
          <w:rFonts w:ascii="Times New Roman" w:hAnsi="Times New Roman" w:eastAsia="Times New Roman" w:cs="Times New Roman"/>
          <w:szCs w:val="28"/>
        </w:rPr>
        <w:fldChar w:fldCharType="begin"/>
      </w:r>
      <w:r>
        <w:rPr>
          <w:rFonts w:ascii="Times New Roman" w:hAnsi="Times New Roman" w:eastAsia="Times New Roman" w:cs="Times New Roman"/>
          <w:szCs w:val="28"/>
        </w:rPr>
        <w:instrText xml:space="preserve"> HYPERLINK \l _Toc13183 </w:instrText>
      </w:r>
      <w:r>
        <w:rPr>
          <w:rFonts w:ascii="Times New Roman" w:hAnsi="Times New Roman" w:eastAsia="Times New Roman" w:cs="Times New Roman"/>
          <w:szCs w:val="28"/>
        </w:rPr>
        <w:fldChar w:fldCharType="separate"/>
      </w:r>
      <w:r>
        <w:rPr>
          <w:rFonts w:hint="default" w:eastAsia="Times New Roman" w:cs="Times New Roman"/>
          <w:rtl w:val="0"/>
          <w:lang w:val="uk-UA"/>
        </w:rPr>
        <w:t xml:space="preserve">3.1. </w:t>
      </w:r>
      <w:r>
        <w:rPr>
          <w:rFonts w:ascii="Times New Roman" w:hAnsi="Times New Roman" w:eastAsia="Times New Roman" w:cs="Times New Roman"/>
          <w:rtl w:val="0"/>
        </w:rPr>
        <w:t>Розробка ETL процесів</w:t>
      </w:r>
      <w:r>
        <w:tab/>
      </w:r>
      <w:r>
        <w:fldChar w:fldCharType="begin"/>
      </w:r>
      <w:r>
        <w:instrText xml:space="preserve"> PAGEREF _Toc13183 \h </w:instrText>
      </w:r>
      <w:r>
        <w:fldChar w:fldCharType="separate"/>
      </w:r>
      <w:r>
        <w:t>9</w:t>
      </w:r>
      <w:r>
        <w:fldChar w:fldCharType="end"/>
      </w:r>
      <w:r>
        <w:rPr>
          <w:rFonts w:ascii="Times New Roman" w:hAnsi="Times New Roman" w:eastAsia="Times New Roman" w:cs="Times New Roman"/>
          <w:szCs w:val="28"/>
        </w:rPr>
        <w:fldChar w:fldCharType="end"/>
      </w:r>
    </w:p>
    <w:p>
      <w:pPr>
        <w:pStyle w:val="13"/>
        <w:tabs>
          <w:tab w:val="right" w:leader="middleDot" w:pos="9640"/>
        </w:tabs>
      </w:pPr>
      <w:r>
        <w:rPr>
          <w:rFonts w:ascii="Times New Roman" w:hAnsi="Times New Roman" w:eastAsia="Times New Roman" w:cs="Times New Roman"/>
          <w:szCs w:val="28"/>
        </w:rPr>
        <w:fldChar w:fldCharType="begin"/>
      </w:r>
      <w:r>
        <w:rPr>
          <w:rFonts w:ascii="Times New Roman" w:hAnsi="Times New Roman" w:eastAsia="Times New Roman" w:cs="Times New Roman"/>
          <w:szCs w:val="28"/>
        </w:rPr>
        <w:instrText xml:space="preserve"> HYPERLINK \l _Toc23665 </w:instrText>
      </w:r>
      <w:r>
        <w:rPr>
          <w:rFonts w:ascii="Times New Roman" w:hAnsi="Times New Roman" w:eastAsia="Times New Roman" w:cs="Times New Roman"/>
          <w:szCs w:val="28"/>
        </w:rPr>
        <w:fldChar w:fldCharType="separate"/>
      </w:r>
      <w:r>
        <w:rPr>
          <w:rFonts w:hint="default" w:eastAsia="Times New Roman"/>
          <w:szCs w:val="28"/>
          <w:rtl w:val="0"/>
          <w:lang w:val="uk-UA"/>
        </w:rPr>
        <w:t xml:space="preserve">3.1.1. </w:t>
      </w:r>
      <w:r>
        <w:rPr>
          <w:rFonts w:hint="default"/>
          <w:szCs w:val="28"/>
          <w:lang w:val="en-US"/>
        </w:rPr>
        <w:t xml:space="preserve">ETL </w:t>
      </w:r>
      <w:r>
        <w:rPr>
          <w:rFonts w:hint="default"/>
          <w:szCs w:val="28"/>
          <w:lang w:val="uk-UA"/>
        </w:rPr>
        <w:t xml:space="preserve">для датасету </w:t>
      </w:r>
      <w:r>
        <w:rPr>
          <w:rFonts w:hint="default" w:eastAsia="Times New Roman"/>
          <w:szCs w:val="28"/>
          <w:rtl w:val="0"/>
          <w:lang w:val="en-US"/>
        </w:rPr>
        <w:t>W</w:t>
      </w:r>
      <w:r>
        <w:rPr>
          <w:rFonts w:hint="default" w:eastAsia="Times New Roman"/>
          <w:szCs w:val="28"/>
          <w:rtl w:val="0"/>
          <w:lang w:val="uk-UA"/>
        </w:rPr>
        <w:t>orld</w:t>
      </w:r>
      <w:r>
        <w:rPr>
          <w:rFonts w:hint="default" w:eastAsia="Times New Roman"/>
          <w:szCs w:val="28"/>
          <w:rtl w:val="0"/>
          <w:lang w:val="en-US"/>
        </w:rPr>
        <w:t xml:space="preserve"> </w:t>
      </w:r>
      <w:r>
        <w:rPr>
          <w:rFonts w:hint="default" w:eastAsia="Times New Roman"/>
          <w:szCs w:val="28"/>
          <w:rtl w:val="0"/>
          <w:lang w:val="uk-UA"/>
        </w:rPr>
        <w:t>happiness</w:t>
      </w:r>
      <w:r>
        <w:rPr>
          <w:rFonts w:hint="default" w:eastAsia="Times New Roman"/>
          <w:szCs w:val="28"/>
          <w:rtl w:val="0"/>
          <w:lang w:val="en-US"/>
        </w:rPr>
        <w:t xml:space="preserve"> </w:t>
      </w:r>
      <w:r>
        <w:rPr>
          <w:rFonts w:hint="default" w:eastAsia="Times New Roman"/>
          <w:szCs w:val="28"/>
          <w:rtl w:val="0"/>
          <w:lang w:val="uk-UA"/>
        </w:rPr>
        <w:t>report</w:t>
      </w:r>
      <w:r>
        <w:rPr>
          <w:rFonts w:hint="default" w:eastAsia="Times New Roman"/>
          <w:szCs w:val="28"/>
          <w:rtl w:val="0"/>
          <w:lang w:val="en-US"/>
        </w:rPr>
        <w:t xml:space="preserve"> </w:t>
      </w:r>
      <w:r>
        <w:rPr>
          <w:rFonts w:hint="default" w:eastAsia="Times New Roman"/>
          <w:szCs w:val="28"/>
          <w:rtl w:val="0"/>
          <w:lang w:val="uk-UA"/>
        </w:rPr>
        <w:t>2015-2022</w:t>
      </w:r>
      <w:r>
        <w:tab/>
      </w:r>
      <w:r>
        <w:fldChar w:fldCharType="begin"/>
      </w:r>
      <w:r>
        <w:instrText xml:space="preserve"> PAGEREF _Toc23665 \h </w:instrText>
      </w:r>
      <w:r>
        <w:fldChar w:fldCharType="separate"/>
      </w:r>
      <w:r>
        <w:t>9</w:t>
      </w:r>
      <w:r>
        <w:fldChar w:fldCharType="end"/>
      </w:r>
      <w:r>
        <w:rPr>
          <w:rFonts w:ascii="Times New Roman" w:hAnsi="Times New Roman" w:eastAsia="Times New Roman" w:cs="Times New Roman"/>
          <w:szCs w:val="28"/>
        </w:rPr>
        <w:fldChar w:fldCharType="end"/>
      </w:r>
    </w:p>
    <w:p>
      <w:pPr>
        <w:pStyle w:val="13"/>
        <w:tabs>
          <w:tab w:val="right" w:leader="middleDot" w:pos="9640"/>
        </w:tabs>
      </w:pPr>
      <w:r>
        <w:rPr>
          <w:rFonts w:ascii="Times New Roman" w:hAnsi="Times New Roman" w:eastAsia="Times New Roman" w:cs="Times New Roman"/>
          <w:szCs w:val="28"/>
        </w:rPr>
        <w:fldChar w:fldCharType="begin"/>
      </w:r>
      <w:r>
        <w:rPr>
          <w:rFonts w:ascii="Times New Roman" w:hAnsi="Times New Roman" w:eastAsia="Times New Roman" w:cs="Times New Roman"/>
          <w:szCs w:val="28"/>
        </w:rPr>
        <w:instrText xml:space="preserve"> HYPERLINK \l _Toc17647 </w:instrText>
      </w:r>
      <w:r>
        <w:rPr>
          <w:rFonts w:ascii="Times New Roman" w:hAnsi="Times New Roman" w:eastAsia="Times New Roman" w:cs="Times New Roman"/>
          <w:szCs w:val="28"/>
        </w:rPr>
        <w:fldChar w:fldCharType="separate"/>
      </w:r>
      <w:r>
        <w:rPr>
          <w:rFonts w:hint="default" w:eastAsia="Times New Roman" w:cs="Times New Roman"/>
          <w:rtl w:val="0"/>
          <w:lang w:val="ru-RU"/>
        </w:rPr>
        <w:t xml:space="preserve">3.1.2. </w:t>
      </w:r>
      <w:r>
        <w:rPr>
          <w:rFonts w:hint="default"/>
          <w:lang w:val="en-US"/>
        </w:rPr>
        <w:t xml:space="preserve">ETL </w:t>
      </w:r>
      <w:r>
        <w:rPr>
          <w:rFonts w:hint="default"/>
          <w:lang w:val="uk-UA"/>
        </w:rPr>
        <w:t xml:space="preserve">для датасету </w:t>
      </w:r>
      <w:r>
        <w:rPr>
          <w:rFonts w:hint="default" w:eastAsia="Times New Roman" w:cs="Times New Roman"/>
          <w:rtl w:val="0"/>
          <w:lang w:val="en-US"/>
        </w:rPr>
        <w:t>Deaths Reasons</w:t>
      </w:r>
      <w:r>
        <w:rPr>
          <w:rFonts w:hint="default" w:eastAsia="Times New Roman" w:cs="Times New Roman"/>
          <w:rtl w:val="0"/>
          <w:lang w:val="uk-UA"/>
        </w:rPr>
        <w:t>.</w:t>
      </w:r>
      <w:r>
        <w:tab/>
      </w:r>
      <w:r>
        <w:fldChar w:fldCharType="begin"/>
      </w:r>
      <w:r>
        <w:instrText xml:space="preserve"> PAGEREF _Toc17647 \h </w:instrText>
      </w:r>
      <w:r>
        <w:fldChar w:fldCharType="separate"/>
      </w:r>
      <w:r>
        <w:t>10</w:t>
      </w:r>
      <w:r>
        <w:fldChar w:fldCharType="end"/>
      </w:r>
      <w:r>
        <w:rPr>
          <w:rFonts w:ascii="Times New Roman" w:hAnsi="Times New Roman" w:eastAsia="Times New Roman" w:cs="Times New Roman"/>
          <w:szCs w:val="28"/>
        </w:rPr>
        <w:fldChar w:fldCharType="end"/>
      </w:r>
    </w:p>
    <w:p>
      <w:pPr>
        <w:pStyle w:val="13"/>
        <w:tabs>
          <w:tab w:val="right" w:leader="middleDot" w:pos="9640"/>
        </w:tabs>
      </w:pPr>
      <w:r>
        <w:rPr>
          <w:rFonts w:ascii="Times New Roman" w:hAnsi="Times New Roman" w:eastAsia="Times New Roman" w:cs="Times New Roman"/>
          <w:szCs w:val="28"/>
        </w:rPr>
        <w:fldChar w:fldCharType="begin"/>
      </w:r>
      <w:r>
        <w:rPr>
          <w:rFonts w:ascii="Times New Roman" w:hAnsi="Times New Roman" w:eastAsia="Times New Roman" w:cs="Times New Roman"/>
          <w:szCs w:val="28"/>
        </w:rPr>
        <w:instrText xml:space="preserve"> HYPERLINK \l _Toc19367 </w:instrText>
      </w:r>
      <w:r>
        <w:rPr>
          <w:rFonts w:ascii="Times New Roman" w:hAnsi="Times New Roman" w:eastAsia="Times New Roman" w:cs="Times New Roman"/>
          <w:szCs w:val="28"/>
        </w:rPr>
        <w:fldChar w:fldCharType="separate"/>
      </w:r>
      <w:r>
        <w:rPr>
          <w:rFonts w:hint="default" w:eastAsia="Times New Roman" w:cs="Times New Roman"/>
          <w:rtl w:val="0"/>
          <w:lang w:val="en-US"/>
        </w:rPr>
        <w:t xml:space="preserve">3.1.3. </w:t>
      </w:r>
      <w:r>
        <w:rPr>
          <w:rFonts w:hint="default" w:ascii="Times New Roman" w:hAnsi="Times New Roman" w:eastAsia="Times New Roman" w:cs="Times New Roman"/>
          <w:rtl w:val="0"/>
          <w:lang w:val="en-US"/>
        </w:rPr>
        <w:t>ETL</w:t>
      </w:r>
      <w:r>
        <w:rPr>
          <w:rFonts w:hint="default" w:ascii="Times New Roman" w:hAnsi="Times New Roman" w:eastAsia="Times New Roman" w:cs="Times New Roman"/>
          <w:rtl w:val="0"/>
          <w:lang w:val="ru-RU"/>
        </w:rPr>
        <w:t xml:space="preserve"> </w:t>
      </w:r>
      <w:r>
        <w:rPr>
          <w:rFonts w:hint="default" w:ascii="Times New Roman" w:hAnsi="Times New Roman" w:eastAsia="Times New Roman" w:cs="Times New Roman"/>
          <w:rtl w:val="0"/>
          <w:lang w:val="uk-UA"/>
        </w:rPr>
        <w:t xml:space="preserve">для </w:t>
      </w:r>
      <w:r>
        <w:rPr>
          <w:rFonts w:hint="default" w:ascii="Times New Roman" w:hAnsi="Times New Roman" w:eastAsia="Times New Roman" w:cs="Times New Roman"/>
          <w:rtl w:val="0"/>
          <w:lang w:val="en-US"/>
        </w:rPr>
        <w:t>Country Consumption</w:t>
      </w:r>
      <w:r>
        <w:tab/>
      </w:r>
      <w:r>
        <w:fldChar w:fldCharType="begin"/>
      </w:r>
      <w:r>
        <w:instrText xml:space="preserve"> PAGEREF _Toc19367 \h </w:instrText>
      </w:r>
      <w:r>
        <w:fldChar w:fldCharType="separate"/>
      </w:r>
      <w:r>
        <w:t>11</w:t>
      </w:r>
      <w:r>
        <w:fldChar w:fldCharType="end"/>
      </w:r>
      <w:r>
        <w:rPr>
          <w:rFonts w:ascii="Times New Roman" w:hAnsi="Times New Roman" w:eastAsia="Times New Roman" w:cs="Times New Roman"/>
          <w:szCs w:val="28"/>
        </w:rPr>
        <w:fldChar w:fldCharType="end"/>
      </w:r>
    </w:p>
    <w:p>
      <w:pPr>
        <w:pStyle w:val="13"/>
        <w:tabs>
          <w:tab w:val="right" w:leader="middleDot" w:pos="9640"/>
        </w:tabs>
      </w:pPr>
      <w:r>
        <w:rPr>
          <w:rFonts w:ascii="Times New Roman" w:hAnsi="Times New Roman" w:eastAsia="Times New Roman" w:cs="Times New Roman"/>
          <w:szCs w:val="28"/>
        </w:rPr>
        <w:fldChar w:fldCharType="begin"/>
      </w:r>
      <w:r>
        <w:rPr>
          <w:rFonts w:ascii="Times New Roman" w:hAnsi="Times New Roman" w:eastAsia="Times New Roman" w:cs="Times New Roman"/>
          <w:szCs w:val="28"/>
        </w:rPr>
        <w:instrText xml:space="preserve"> HYPERLINK \l _Toc30809 </w:instrText>
      </w:r>
      <w:r>
        <w:rPr>
          <w:rFonts w:ascii="Times New Roman" w:hAnsi="Times New Roman" w:eastAsia="Times New Roman" w:cs="Times New Roman"/>
          <w:szCs w:val="28"/>
        </w:rPr>
        <w:fldChar w:fldCharType="separate"/>
      </w:r>
      <w:r>
        <w:rPr>
          <w:rFonts w:hint="default" w:eastAsia="Times New Roman" w:cs="Times New Roman"/>
          <w:szCs w:val="28"/>
          <w:shd w:val="clear" w:fill="auto"/>
          <w:rtl w:val="0"/>
          <w:lang w:val="en-US"/>
        </w:rPr>
        <w:t xml:space="preserve">3.1.4. </w:t>
      </w:r>
      <w:r>
        <w:rPr>
          <w:rFonts w:hint="default" w:eastAsia="Times New Roman" w:cs="Times New Roman"/>
          <w:szCs w:val="28"/>
          <w:shd w:val="clear" w:color="auto" w:fill="auto"/>
          <w:rtl w:val="0"/>
          <w:lang w:val="uk-UA"/>
        </w:rPr>
        <w:t xml:space="preserve">Скрипт </w:t>
      </w:r>
      <w:r>
        <w:rPr>
          <w:rFonts w:hint="default" w:eastAsia="Times New Roman" w:cs="Times New Roman"/>
          <w:szCs w:val="28"/>
          <w:shd w:val="clear" w:color="auto" w:fill="auto"/>
          <w:rtl w:val="0"/>
          <w:lang w:val="en-US"/>
        </w:rPr>
        <w:t>mainETL.py</w:t>
      </w:r>
      <w:r>
        <w:tab/>
      </w:r>
      <w:r>
        <w:fldChar w:fldCharType="begin"/>
      </w:r>
      <w:r>
        <w:instrText xml:space="preserve"> PAGEREF _Toc30809 \h </w:instrText>
      </w:r>
      <w:r>
        <w:fldChar w:fldCharType="separate"/>
      </w:r>
      <w:r>
        <w:t>12</w:t>
      </w:r>
      <w:r>
        <w:fldChar w:fldCharType="end"/>
      </w:r>
      <w:r>
        <w:rPr>
          <w:rFonts w:ascii="Times New Roman" w:hAnsi="Times New Roman" w:eastAsia="Times New Roman" w:cs="Times New Roman"/>
          <w:szCs w:val="28"/>
        </w:rPr>
        <w:fldChar w:fldCharType="end"/>
      </w:r>
    </w:p>
    <w:p>
      <w:pPr>
        <w:pStyle w:val="14"/>
        <w:tabs>
          <w:tab w:val="right" w:leader="middleDot" w:pos="9640"/>
        </w:tabs>
      </w:pPr>
      <w:r>
        <w:rPr>
          <w:rFonts w:ascii="Times New Roman" w:hAnsi="Times New Roman" w:eastAsia="Times New Roman" w:cs="Times New Roman"/>
          <w:szCs w:val="28"/>
        </w:rPr>
        <w:fldChar w:fldCharType="begin"/>
      </w:r>
      <w:r>
        <w:rPr>
          <w:rFonts w:ascii="Times New Roman" w:hAnsi="Times New Roman" w:eastAsia="Times New Roman" w:cs="Times New Roman"/>
          <w:szCs w:val="28"/>
        </w:rPr>
        <w:instrText xml:space="preserve"> HYPERLINK \l _Toc27489 </w:instrText>
      </w:r>
      <w:r>
        <w:rPr>
          <w:rFonts w:ascii="Times New Roman" w:hAnsi="Times New Roman" w:eastAsia="Times New Roman" w:cs="Times New Roman"/>
          <w:szCs w:val="28"/>
        </w:rPr>
        <w:fldChar w:fldCharType="separate"/>
      </w:r>
      <w:r>
        <w:rPr>
          <w:rFonts w:hint="default" w:ascii="Times New Roman" w:hAnsi="Times New Roman" w:eastAsia="Times New Roman" w:cs="Times New Roman"/>
          <w:rtl w:val="0"/>
          <w:lang w:val="en-US"/>
        </w:rPr>
        <w:t xml:space="preserve">3.2. </w:t>
      </w:r>
      <w:r>
        <w:rPr>
          <w:rFonts w:ascii="Times New Roman" w:hAnsi="Times New Roman" w:eastAsia="Times New Roman" w:cs="Times New Roman"/>
          <w:rtl w:val="0"/>
          <w:lang w:val="uk-UA"/>
        </w:rPr>
        <w:t>Створення</w:t>
      </w:r>
      <w:r>
        <w:rPr>
          <w:rFonts w:hint="default" w:ascii="Times New Roman" w:hAnsi="Times New Roman" w:eastAsia="Times New Roman" w:cs="Times New Roman"/>
          <w:rtl w:val="0"/>
          <w:lang w:val="uk-UA"/>
        </w:rPr>
        <w:t xml:space="preserve"> сховища даних</w:t>
      </w:r>
      <w:r>
        <w:tab/>
      </w:r>
      <w:r>
        <w:fldChar w:fldCharType="begin"/>
      </w:r>
      <w:r>
        <w:instrText xml:space="preserve"> PAGEREF _Toc27489 \h </w:instrText>
      </w:r>
      <w:r>
        <w:fldChar w:fldCharType="separate"/>
      </w:r>
      <w:r>
        <w:t>13</w:t>
      </w:r>
      <w:r>
        <w:fldChar w:fldCharType="end"/>
      </w:r>
      <w:r>
        <w:rPr>
          <w:rFonts w:ascii="Times New Roman" w:hAnsi="Times New Roman" w:eastAsia="Times New Roman" w:cs="Times New Roman"/>
          <w:szCs w:val="28"/>
        </w:rPr>
        <w:fldChar w:fldCharType="end"/>
      </w:r>
    </w:p>
    <w:p>
      <w:pPr>
        <w:pStyle w:val="14"/>
        <w:tabs>
          <w:tab w:val="right" w:leader="middleDot" w:pos="9640"/>
        </w:tabs>
      </w:pPr>
      <w:r>
        <w:rPr>
          <w:rFonts w:ascii="Times New Roman" w:hAnsi="Times New Roman" w:eastAsia="Times New Roman" w:cs="Times New Roman"/>
          <w:szCs w:val="28"/>
        </w:rPr>
        <w:fldChar w:fldCharType="begin"/>
      </w:r>
      <w:r>
        <w:rPr>
          <w:rFonts w:ascii="Times New Roman" w:hAnsi="Times New Roman" w:eastAsia="Times New Roman" w:cs="Times New Roman"/>
          <w:szCs w:val="28"/>
        </w:rPr>
        <w:instrText xml:space="preserve"> HYPERLINK \l _Toc13279 </w:instrText>
      </w:r>
      <w:r>
        <w:rPr>
          <w:rFonts w:ascii="Times New Roman" w:hAnsi="Times New Roman" w:eastAsia="Times New Roman" w:cs="Times New Roman"/>
          <w:szCs w:val="28"/>
        </w:rPr>
        <w:fldChar w:fldCharType="separate"/>
      </w:r>
      <w:r>
        <w:rPr>
          <w:rFonts w:hint="default" w:ascii="Times New Roman" w:hAnsi="Times New Roman" w:eastAsia="Times New Roman" w:cs="Times New Roman"/>
        </w:rPr>
        <w:t xml:space="preserve">3.3. </w:t>
      </w:r>
      <w:r>
        <w:rPr>
          <w:rFonts w:ascii="Times New Roman" w:hAnsi="Times New Roman" w:eastAsia="Times New Roman" w:cs="Times New Roman"/>
          <w:rtl w:val="0"/>
        </w:rPr>
        <w:t>Завантаження даних та імпортування важливих бібліотек</w:t>
      </w:r>
      <w:r>
        <w:tab/>
      </w:r>
      <w:r>
        <w:fldChar w:fldCharType="begin"/>
      </w:r>
      <w:r>
        <w:instrText xml:space="preserve"> PAGEREF _Toc13279 \h </w:instrText>
      </w:r>
      <w:r>
        <w:fldChar w:fldCharType="separate"/>
      </w:r>
      <w:r>
        <w:t>13</w:t>
      </w:r>
      <w:r>
        <w:fldChar w:fldCharType="end"/>
      </w:r>
      <w:r>
        <w:rPr>
          <w:rFonts w:ascii="Times New Roman" w:hAnsi="Times New Roman" w:eastAsia="Times New Roman" w:cs="Times New Roman"/>
          <w:szCs w:val="28"/>
        </w:rPr>
        <w:fldChar w:fldCharType="end"/>
      </w:r>
    </w:p>
    <w:p>
      <w:pPr>
        <w:pStyle w:val="14"/>
        <w:tabs>
          <w:tab w:val="right" w:leader="middleDot" w:pos="9640"/>
        </w:tabs>
      </w:pPr>
      <w:r>
        <w:rPr>
          <w:rFonts w:ascii="Times New Roman" w:hAnsi="Times New Roman" w:eastAsia="Times New Roman" w:cs="Times New Roman"/>
          <w:szCs w:val="28"/>
        </w:rPr>
        <w:fldChar w:fldCharType="begin"/>
      </w:r>
      <w:r>
        <w:rPr>
          <w:rFonts w:ascii="Times New Roman" w:hAnsi="Times New Roman" w:eastAsia="Times New Roman" w:cs="Times New Roman"/>
          <w:szCs w:val="28"/>
        </w:rPr>
        <w:instrText xml:space="preserve"> HYPERLINK \l _Toc3798 </w:instrText>
      </w:r>
      <w:r>
        <w:rPr>
          <w:rFonts w:ascii="Times New Roman" w:hAnsi="Times New Roman" w:eastAsia="Times New Roman" w:cs="Times New Roman"/>
          <w:szCs w:val="28"/>
        </w:rPr>
        <w:fldChar w:fldCharType="separate"/>
      </w:r>
      <w:r>
        <w:rPr>
          <w:rFonts w:ascii="Times New Roman" w:hAnsi="Times New Roman" w:eastAsia="Times New Roman" w:cs="Times New Roman"/>
          <w:rtl w:val="0"/>
        </w:rPr>
        <w:t>3.3 Feature Engineering</w:t>
      </w:r>
      <w:r>
        <w:tab/>
      </w:r>
      <w:r>
        <w:fldChar w:fldCharType="begin"/>
      </w:r>
      <w:r>
        <w:instrText xml:space="preserve"> PAGEREF _Toc3798 \h </w:instrText>
      </w:r>
      <w:r>
        <w:fldChar w:fldCharType="separate"/>
      </w:r>
      <w:r>
        <w:t>15</w:t>
      </w:r>
      <w:r>
        <w:fldChar w:fldCharType="end"/>
      </w:r>
      <w:r>
        <w:rPr>
          <w:rFonts w:ascii="Times New Roman" w:hAnsi="Times New Roman" w:eastAsia="Times New Roman" w:cs="Times New Roman"/>
          <w:szCs w:val="28"/>
        </w:rPr>
        <w:fldChar w:fldCharType="end"/>
      </w:r>
    </w:p>
    <w:p>
      <w:pPr>
        <w:pStyle w:val="14"/>
        <w:tabs>
          <w:tab w:val="right" w:leader="middleDot" w:pos="9640"/>
        </w:tabs>
      </w:pPr>
      <w:r>
        <w:rPr>
          <w:rFonts w:ascii="Times New Roman" w:hAnsi="Times New Roman" w:eastAsia="Times New Roman" w:cs="Times New Roman"/>
          <w:szCs w:val="28"/>
        </w:rPr>
        <w:fldChar w:fldCharType="begin"/>
      </w:r>
      <w:r>
        <w:rPr>
          <w:rFonts w:ascii="Times New Roman" w:hAnsi="Times New Roman" w:eastAsia="Times New Roman" w:cs="Times New Roman"/>
          <w:szCs w:val="28"/>
        </w:rPr>
        <w:instrText xml:space="preserve"> HYPERLINK \l _Toc21770 </w:instrText>
      </w:r>
      <w:r>
        <w:rPr>
          <w:rFonts w:ascii="Times New Roman" w:hAnsi="Times New Roman" w:eastAsia="Times New Roman" w:cs="Times New Roman"/>
          <w:szCs w:val="28"/>
        </w:rPr>
        <w:fldChar w:fldCharType="separate"/>
      </w:r>
      <w:r>
        <w:rPr>
          <w:rFonts w:ascii="Times New Roman" w:hAnsi="Times New Roman" w:eastAsia="Times New Roman" w:cs="Times New Roman"/>
          <w:rtl w:val="0"/>
        </w:rPr>
        <w:t>3.4 Очищення даних</w:t>
      </w:r>
      <w:r>
        <w:tab/>
      </w:r>
      <w:r>
        <w:fldChar w:fldCharType="begin"/>
      </w:r>
      <w:r>
        <w:instrText xml:space="preserve"> PAGEREF _Toc21770 \h </w:instrText>
      </w:r>
      <w:r>
        <w:fldChar w:fldCharType="separate"/>
      </w:r>
      <w:r>
        <w:t>17</w:t>
      </w:r>
      <w:r>
        <w:fldChar w:fldCharType="end"/>
      </w:r>
      <w:r>
        <w:rPr>
          <w:rFonts w:ascii="Times New Roman" w:hAnsi="Times New Roman" w:eastAsia="Times New Roman" w:cs="Times New Roman"/>
          <w:szCs w:val="28"/>
        </w:rPr>
        <w:fldChar w:fldCharType="end"/>
      </w:r>
    </w:p>
    <w:p>
      <w:pPr>
        <w:pStyle w:val="14"/>
        <w:tabs>
          <w:tab w:val="right" w:leader="middleDot" w:pos="9640"/>
        </w:tabs>
      </w:pPr>
      <w:r>
        <w:rPr>
          <w:rFonts w:ascii="Times New Roman" w:hAnsi="Times New Roman" w:eastAsia="Times New Roman" w:cs="Times New Roman"/>
          <w:szCs w:val="28"/>
        </w:rPr>
        <w:fldChar w:fldCharType="begin"/>
      </w:r>
      <w:r>
        <w:rPr>
          <w:rFonts w:ascii="Times New Roman" w:hAnsi="Times New Roman" w:eastAsia="Times New Roman" w:cs="Times New Roman"/>
          <w:szCs w:val="28"/>
        </w:rPr>
        <w:instrText xml:space="preserve"> HYPERLINK \l _Toc24533 </w:instrText>
      </w:r>
      <w:r>
        <w:rPr>
          <w:rFonts w:ascii="Times New Roman" w:hAnsi="Times New Roman" w:eastAsia="Times New Roman" w:cs="Times New Roman"/>
          <w:szCs w:val="28"/>
        </w:rPr>
        <w:fldChar w:fldCharType="separate"/>
      </w:r>
      <w:r>
        <w:rPr>
          <w:rFonts w:ascii="Times New Roman" w:hAnsi="Times New Roman" w:eastAsia="Times New Roman" w:cs="Times New Roman"/>
          <w:rtl w:val="0"/>
        </w:rPr>
        <w:t>3.5 Візуалізація даних</w:t>
      </w:r>
      <w:r>
        <w:tab/>
      </w:r>
      <w:r>
        <w:fldChar w:fldCharType="begin"/>
      </w:r>
      <w:r>
        <w:instrText xml:space="preserve"> PAGEREF _Toc24533 \h </w:instrText>
      </w:r>
      <w:r>
        <w:fldChar w:fldCharType="separate"/>
      </w:r>
      <w:r>
        <w:t>18</w:t>
      </w:r>
      <w:r>
        <w:fldChar w:fldCharType="end"/>
      </w:r>
      <w:r>
        <w:rPr>
          <w:rFonts w:ascii="Times New Roman" w:hAnsi="Times New Roman" w:eastAsia="Times New Roman" w:cs="Times New Roman"/>
          <w:szCs w:val="28"/>
        </w:rPr>
        <w:fldChar w:fldCharType="end"/>
      </w:r>
    </w:p>
    <w:p>
      <w:pPr>
        <w:pStyle w:val="14"/>
        <w:tabs>
          <w:tab w:val="right" w:leader="middleDot" w:pos="9640"/>
        </w:tabs>
      </w:pPr>
      <w:r>
        <w:rPr>
          <w:rFonts w:ascii="Times New Roman" w:hAnsi="Times New Roman" w:eastAsia="Times New Roman" w:cs="Times New Roman"/>
          <w:szCs w:val="28"/>
        </w:rPr>
        <w:fldChar w:fldCharType="begin"/>
      </w:r>
      <w:r>
        <w:rPr>
          <w:rFonts w:ascii="Times New Roman" w:hAnsi="Times New Roman" w:eastAsia="Times New Roman" w:cs="Times New Roman"/>
          <w:szCs w:val="28"/>
        </w:rPr>
        <w:instrText xml:space="preserve"> HYPERLINK \l _Toc16179 </w:instrText>
      </w:r>
      <w:r>
        <w:rPr>
          <w:rFonts w:ascii="Times New Roman" w:hAnsi="Times New Roman" w:eastAsia="Times New Roman" w:cs="Times New Roman"/>
          <w:szCs w:val="28"/>
        </w:rPr>
        <w:fldChar w:fldCharType="separate"/>
      </w:r>
      <w:r>
        <w:rPr>
          <w:rFonts w:ascii="Times New Roman" w:hAnsi="Times New Roman" w:eastAsia="Times New Roman" w:cs="Times New Roman"/>
          <w:rtl w:val="0"/>
        </w:rPr>
        <w:t>Побудуємо гістограму, яка показує кількість статей відповідно до кількості слів в ній.</w:t>
      </w:r>
      <w:r>
        <w:tab/>
      </w:r>
      <w:r>
        <w:fldChar w:fldCharType="begin"/>
      </w:r>
      <w:r>
        <w:instrText xml:space="preserve"> PAGEREF _Toc16179 \h </w:instrText>
      </w:r>
      <w:r>
        <w:fldChar w:fldCharType="separate"/>
      </w:r>
      <w:r>
        <w:t>19</w:t>
      </w:r>
      <w:r>
        <w:fldChar w:fldCharType="end"/>
      </w:r>
      <w:r>
        <w:rPr>
          <w:rFonts w:ascii="Times New Roman" w:hAnsi="Times New Roman" w:eastAsia="Times New Roman" w:cs="Times New Roman"/>
          <w:szCs w:val="28"/>
        </w:rPr>
        <w:fldChar w:fldCharType="end"/>
      </w:r>
    </w:p>
    <w:p>
      <w:pPr>
        <w:pStyle w:val="14"/>
        <w:tabs>
          <w:tab w:val="right" w:leader="middleDot" w:pos="9640"/>
        </w:tabs>
      </w:pPr>
      <w:r>
        <w:rPr>
          <w:rFonts w:ascii="Times New Roman" w:hAnsi="Times New Roman" w:eastAsia="Times New Roman" w:cs="Times New Roman"/>
          <w:szCs w:val="28"/>
        </w:rPr>
        <w:fldChar w:fldCharType="begin"/>
      </w:r>
      <w:r>
        <w:rPr>
          <w:rFonts w:ascii="Times New Roman" w:hAnsi="Times New Roman" w:eastAsia="Times New Roman" w:cs="Times New Roman"/>
          <w:szCs w:val="28"/>
        </w:rPr>
        <w:instrText xml:space="preserve"> HYPERLINK \l _Toc6664 </w:instrText>
      </w:r>
      <w:r>
        <w:rPr>
          <w:rFonts w:ascii="Times New Roman" w:hAnsi="Times New Roman" w:eastAsia="Times New Roman" w:cs="Times New Roman"/>
          <w:szCs w:val="28"/>
        </w:rPr>
        <w:fldChar w:fldCharType="separate"/>
      </w:r>
      <w:r>
        <w:rPr>
          <w:rFonts w:ascii="Times New Roman" w:hAnsi="Times New Roman" w:eastAsia="Times New Roman" w:cs="Times New Roman"/>
          <w:rtl w:val="0"/>
        </w:rPr>
        <w:t>3.6 Tokenization and padding</w:t>
      </w:r>
      <w:r>
        <w:tab/>
      </w:r>
      <w:r>
        <w:fldChar w:fldCharType="begin"/>
      </w:r>
      <w:r>
        <w:instrText xml:space="preserve"> PAGEREF _Toc6664 \h </w:instrText>
      </w:r>
      <w:r>
        <w:fldChar w:fldCharType="separate"/>
      </w:r>
      <w:r>
        <w:t>20</w:t>
      </w:r>
      <w:r>
        <w:fldChar w:fldCharType="end"/>
      </w:r>
      <w:r>
        <w:rPr>
          <w:rFonts w:ascii="Times New Roman" w:hAnsi="Times New Roman" w:eastAsia="Times New Roman" w:cs="Times New Roman"/>
          <w:szCs w:val="28"/>
        </w:rPr>
        <w:fldChar w:fldCharType="end"/>
      </w:r>
    </w:p>
    <w:p>
      <w:pPr>
        <w:pStyle w:val="12"/>
        <w:tabs>
          <w:tab w:val="right" w:leader="middleDot" w:pos="9640"/>
        </w:tabs>
      </w:pPr>
      <w:r>
        <w:rPr>
          <w:rFonts w:ascii="Times New Roman" w:hAnsi="Times New Roman" w:eastAsia="Times New Roman" w:cs="Times New Roman"/>
          <w:szCs w:val="28"/>
        </w:rPr>
        <w:fldChar w:fldCharType="begin"/>
      </w:r>
      <w:r>
        <w:rPr>
          <w:rFonts w:ascii="Times New Roman" w:hAnsi="Times New Roman" w:eastAsia="Times New Roman" w:cs="Times New Roman"/>
          <w:szCs w:val="28"/>
        </w:rPr>
        <w:instrText xml:space="preserve"> HYPERLINK \l _Toc30250 </w:instrText>
      </w:r>
      <w:r>
        <w:rPr>
          <w:rFonts w:ascii="Times New Roman" w:hAnsi="Times New Roman" w:eastAsia="Times New Roman" w:cs="Times New Roman"/>
          <w:szCs w:val="28"/>
        </w:rPr>
        <w:fldChar w:fldCharType="separate"/>
      </w:r>
      <w:r>
        <w:rPr>
          <w:rFonts w:ascii="Times New Roman" w:hAnsi="Times New Roman" w:eastAsia="Times New Roman" w:cs="Times New Roman"/>
          <w:szCs w:val="28"/>
        </w:rPr>
        <w:t xml:space="preserve">1. </w:t>
      </w:r>
      <w:r>
        <w:rPr>
          <w:rFonts w:ascii="Times New Roman" w:hAnsi="Times New Roman" w:eastAsia="Times New Roman" w:cs="Times New Roman"/>
          <w:szCs w:val="28"/>
          <w:rtl w:val="0"/>
        </w:rPr>
        <w:t>ІНТЕЛЕКТУАЛЬНИЙ АНАЛІЗ ДАНИХ</w:t>
      </w:r>
      <w:r>
        <w:tab/>
      </w:r>
      <w:r>
        <w:fldChar w:fldCharType="begin"/>
      </w:r>
      <w:r>
        <w:instrText xml:space="preserve"> PAGEREF _Toc30250 \h </w:instrText>
      </w:r>
      <w:r>
        <w:fldChar w:fldCharType="separate"/>
      </w:r>
      <w:r>
        <w:t>23</w:t>
      </w:r>
      <w:r>
        <w:fldChar w:fldCharType="end"/>
      </w:r>
      <w:r>
        <w:rPr>
          <w:rFonts w:ascii="Times New Roman" w:hAnsi="Times New Roman" w:eastAsia="Times New Roman" w:cs="Times New Roman"/>
          <w:szCs w:val="28"/>
        </w:rPr>
        <w:fldChar w:fldCharType="end"/>
      </w:r>
    </w:p>
    <w:p>
      <w:pPr>
        <w:pStyle w:val="14"/>
        <w:tabs>
          <w:tab w:val="right" w:leader="middleDot" w:pos="9640"/>
        </w:tabs>
      </w:pPr>
      <w:r>
        <w:rPr>
          <w:rFonts w:ascii="Times New Roman" w:hAnsi="Times New Roman" w:eastAsia="Times New Roman" w:cs="Times New Roman"/>
          <w:szCs w:val="28"/>
        </w:rPr>
        <w:fldChar w:fldCharType="begin"/>
      </w:r>
      <w:r>
        <w:rPr>
          <w:rFonts w:ascii="Times New Roman" w:hAnsi="Times New Roman" w:eastAsia="Times New Roman" w:cs="Times New Roman"/>
          <w:szCs w:val="28"/>
        </w:rPr>
        <w:instrText xml:space="preserve"> HYPERLINK \l _Toc21900 </w:instrText>
      </w:r>
      <w:r>
        <w:rPr>
          <w:rFonts w:ascii="Times New Roman" w:hAnsi="Times New Roman" w:eastAsia="Times New Roman" w:cs="Times New Roman"/>
          <w:szCs w:val="28"/>
        </w:rPr>
        <w:fldChar w:fldCharType="separate"/>
      </w:r>
      <w:r>
        <w:rPr>
          <w:rFonts w:ascii="Times New Roman" w:hAnsi="Times New Roman" w:eastAsia="Times New Roman" w:cs="Times New Roman"/>
          <w:rtl w:val="0"/>
        </w:rPr>
        <w:t>4.1 Обґрунтування вибору алгоритмів для побудови моделі</w:t>
      </w:r>
      <w:r>
        <w:tab/>
      </w:r>
      <w:r>
        <w:fldChar w:fldCharType="begin"/>
      </w:r>
      <w:r>
        <w:instrText xml:space="preserve"> PAGEREF _Toc21900 \h </w:instrText>
      </w:r>
      <w:r>
        <w:fldChar w:fldCharType="separate"/>
      </w:r>
      <w:r>
        <w:t>23</w:t>
      </w:r>
      <w:r>
        <w:fldChar w:fldCharType="end"/>
      </w:r>
      <w:r>
        <w:rPr>
          <w:rFonts w:ascii="Times New Roman" w:hAnsi="Times New Roman" w:eastAsia="Times New Roman" w:cs="Times New Roman"/>
          <w:szCs w:val="28"/>
        </w:rPr>
        <w:fldChar w:fldCharType="end"/>
      </w:r>
    </w:p>
    <w:p>
      <w:pPr>
        <w:pStyle w:val="14"/>
        <w:tabs>
          <w:tab w:val="right" w:leader="middleDot" w:pos="9640"/>
        </w:tabs>
      </w:pPr>
      <w:r>
        <w:rPr>
          <w:rFonts w:ascii="Times New Roman" w:hAnsi="Times New Roman" w:eastAsia="Times New Roman" w:cs="Times New Roman"/>
          <w:szCs w:val="28"/>
        </w:rPr>
        <w:fldChar w:fldCharType="begin"/>
      </w:r>
      <w:r>
        <w:rPr>
          <w:rFonts w:ascii="Times New Roman" w:hAnsi="Times New Roman" w:eastAsia="Times New Roman" w:cs="Times New Roman"/>
          <w:szCs w:val="28"/>
        </w:rPr>
        <w:instrText xml:space="preserve"> HYPERLINK \l _Toc28414 </w:instrText>
      </w:r>
      <w:r>
        <w:rPr>
          <w:rFonts w:ascii="Times New Roman" w:hAnsi="Times New Roman" w:eastAsia="Times New Roman" w:cs="Times New Roman"/>
          <w:szCs w:val="28"/>
        </w:rPr>
        <w:fldChar w:fldCharType="separate"/>
      </w:r>
      <w:r>
        <w:rPr>
          <w:rFonts w:ascii="Times New Roman" w:hAnsi="Times New Roman" w:eastAsia="Times New Roman" w:cs="Times New Roman"/>
          <w:rtl w:val="0"/>
        </w:rPr>
        <w:t>4.2 Побудова моделі</w:t>
      </w:r>
      <w:r>
        <w:tab/>
      </w:r>
      <w:r>
        <w:fldChar w:fldCharType="begin"/>
      </w:r>
      <w:r>
        <w:instrText xml:space="preserve"> PAGEREF _Toc28414 \h </w:instrText>
      </w:r>
      <w:r>
        <w:fldChar w:fldCharType="separate"/>
      </w:r>
      <w:r>
        <w:t>23</w:t>
      </w:r>
      <w:r>
        <w:fldChar w:fldCharType="end"/>
      </w:r>
      <w:r>
        <w:rPr>
          <w:rFonts w:ascii="Times New Roman" w:hAnsi="Times New Roman" w:eastAsia="Times New Roman" w:cs="Times New Roman"/>
          <w:szCs w:val="28"/>
        </w:rPr>
        <w:fldChar w:fldCharType="end"/>
      </w:r>
    </w:p>
    <w:p>
      <w:pPr>
        <w:pStyle w:val="14"/>
        <w:tabs>
          <w:tab w:val="right" w:leader="middleDot" w:pos="9640"/>
        </w:tabs>
      </w:pPr>
      <w:r>
        <w:rPr>
          <w:rFonts w:ascii="Times New Roman" w:hAnsi="Times New Roman" w:eastAsia="Times New Roman" w:cs="Times New Roman"/>
          <w:szCs w:val="28"/>
        </w:rPr>
        <w:fldChar w:fldCharType="begin"/>
      </w:r>
      <w:r>
        <w:rPr>
          <w:rFonts w:ascii="Times New Roman" w:hAnsi="Times New Roman" w:eastAsia="Times New Roman" w:cs="Times New Roman"/>
          <w:szCs w:val="28"/>
        </w:rPr>
        <w:instrText xml:space="preserve"> HYPERLINK \l _Toc785 </w:instrText>
      </w:r>
      <w:r>
        <w:rPr>
          <w:rFonts w:ascii="Times New Roman" w:hAnsi="Times New Roman" w:eastAsia="Times New Roman" w:cs="Times New Roman"/>
          <w:szCs w:val="28"/>
        </w:rPr>
        <w:fldChar w:fldCharType="separate"/>
      </w:r>
      <w:r>
        <w:rPr>
          <w:rFonts w:ascii="Times New Roman" w:hAnsi="Times New Roman" w:eastAsia="Times New Roman" w:cs="Times New Roman"/>
          <w:rtl w:val="0"/>
        </w:rPr>
        <w:t>4.3 Тренування моделі</w:t>
      </w:r>
      <w:r>
        <w:tab/>
      </w:r>
      <w:r>
        <w:fldChar w:fldCharType="begin"/>
      </w:r>
      <w:r>
        <w:instrText xml:space="preserve"> PAGEREF _Toc785 \h </w:instrText>
      </w:r>
      <w:r>
        <w:fldChar w:fldCharType="separate"/>
      </w:r>
      <w:r>
        <w:t>24</w:t>
      </w:r>
      <w:r>
        <w:fldChar w:fldCharType="end"/>
      </w:r>
      <w:r>
        <w:rPr>
          <w:rFonts w:ascii="Times New Roman" w:hAnsi="Times New Roman" w:eastAsia="Times New Roman" w:cs="Times New Roman"/>
          <w:szCs w:val="28"/>
        </w:rPr>
        <w:fldChar w:fldCharType="end"/>
      </w:r>
    </w:p>
    <w:p>
      <w:pPr>
        <w:pStyle w:val="14"/>
        <w:tabs>
          <w:tab w:val="right" w:leader="middleDot" w:pos="9640"/>
        </w:tabs>
      </w:pPr>
      <w:r>
        <w:rPr>
          <w:rFonts w:ascii="Times New Roman" w:hAnsi="Times New Roman" w:eastAsia="Times New Roman" w:cs="Times New Roman"/>
          <w:szCs w:val="28"/>
        </w:rPr>
        <w:fldChar w:fldCharType="begin"/>
      </w:r>
      <w:r>
        <w:rPr>
          <w:rFonts w:ascii="Times New Roman" w:hAnsi="Times New Roman" w:eastAsia="Times New Roman" w:cs="Times New Roman"/>
          <w:szCs w:val="28"/>
        </w:rPr>
        <w:instrText xml:space="preserve"> HYPERLINK \l _Toc20498 </w:instrText>
      </w:r>
      <w:r>
        <w:rPr>
          <w:rFonts w:ascii="Times New Roman" w:hAnsi="Times New Roman" w:eastAsia="Times New Roman" w:cs="Times New Roman"/>
          <w:szCs w:val="28"/>
        </w:rPr>
        <w:fldChar w:fldCharType="separate"/>
      </w:r>
      <w:r>
        <w:rPr>
          <w:rFonts w:ascii="Times New Roman" w:hAnsi="Times New Roman" w:eastAsia="Times New Roman" w:cs="Times New Roman"/>
          <w:rtl w:val="0"/>
        </w:rPr>
        <w:t>4.4 LSTM performance</w:t>
      </w:r>
      <w:r>
        <w:tab/>
      </w:r>
      <w:r>
        <w:fldChar w:fldCharType="begin"/>
      </w:r>
      <w:r>
        <w:instrText xml:space="preserve"> PAGEREF _Toc20498 \h </w:instrText>
      </w:r>
      <w:r>
        <w:fldChar w:fldCharType="separate"/>
      </w:r>
      <w:r>
        <w:t>25</w:t>
      </w:r>
      <w:r>
        <w:fldChar w:fldCharType="end"/>
      </w:r>
      <w:r>
        <w:rPr>
          <w:rFonts w:ascii="Times New Roman" w:hAnsi="Times New Roman" w:eastAsia="Times New Roman" w:cs="Times New Roman"/>
          <w:szCs w:val="28"/>
        </w:rPr>
        <w:fldChar w:fldCharType="end"/>
      </w:r>
    </w:p>
    <w:p>
      <w:pPr>
        <w:pStyle w:val="14"/>
        <w:tabs>
          <w:tab w:val="right" w:leader="middleDot" w:pos="9640"/>
        </w:tabs>
      </w:pPr>
      <w:r>
        <w:rPr>
          <w:rFonts w:ascii="Times New Roman" w:hAnsi="Times New Roman" w:eastAsia="Times New Roman" w:cs="Times New Roman"/>
          <w:szCs w:val="28"/>
        </w:rPr>
        <w:fldChar w:fldCharType="begin"/>
      </w:r>
      <w:r>
        <w:rPr>
          <w:rFonts w:ascii="Times New Roman" w:hAnsi="Times New Roman" w:eastAsia="Times New Roman" w:cs="Times New Roman"/>
          <w:szCs w:val="28"/>
        </w:rPr>
        <w:instrText xml:space="preserve"> HYPERLINK \l _Toc3604 </w:instrText>
      </w:r>
      <w:r>
        <w:rPr>
          <w:rFonts w:ascii="Times New Roman" w:hAnsi="Times New Roman" w:eastAsia="Times New Roman" w:cs="Times New Roman"/>
          <w:szCs w:val="28"/>
        </w:rPr>
        <w:fldChar w:fldCharType="separate"/>
      </w:r>
      <w:r>
        <w:rPr>
          <w:rFonts w:ascii="Times New Roman" w:hAnsi="Times New Roman" w:eastAsia="Times New Roman" w:cs="Times New Roman"/>
          <w:rtl w:val="0"/>
        </w:rPr>
        <w:t>4.5 Logistic Regression performance</w:t>
      </w:r>
      <w:r>
        <w:tab/>
      </w:r>
      <w:r>
        <w:fldChar w:fldCharType="begin"/>
      </w:r>
      <w:r>
        <w:instrText xml:space="preserve"> PAGEREF _Toc3604 \h </w:instrText>
      </w:r>
      <w:r>
        <w:fldChar w:fldCharType="separate"/>
      </w:r>
      <w:r>
        <w:t>26</w:t>
      </w:r>
      <w:r>
        <w:fldChar w:fldCharType="end"/>
      </w:r>
      <w:r>
        <w:rPr>
          <w:rFonts w:ascii="Times New Roman" w:hAnsi="Times New Roman" w:eastAsia="Times New Roman" w:cs="Times New Roman"/>
          <w:szCs w:val="28"/>
        </w:rPr>
        <w:fldChar w:fldCharType="end"/>
      </w:r>
    </w:p>
    <w:p>
      <w:pPr>
        <w:pStyle w:val="14"/>
        <w:tabs>
          <w:tab w:val="right" w:leader="middleDot" w:pos="9640"/>
        </w:tabs>
      </w:pPr>
      <w:r>
        <w:rPr>
          <w:rFonts w:ascii="Times New Roman" w:hAnsi="Times New Roman" w:eastAsia="Times New Roman" w:cs="Times New Roman"/>
          <w:szCs w:val="28"/>
        </w:rPr>
        <w:fldChar w:fldCharType="begin"/>
      </w:r>
      <w:r>
        <w:rPr>
          <w:rFonts w:ascii="Times New Roman" w:hAnsi="Times New Roman" w:eastAsia="Times New Roman" w:cs="Times New Roman"/>
          <w:szCs w:val="28"/>
        </w:rPr>
        <w:instrText xml:space="preserve"> HYPERLINK \l _Toc25323 </w:instrText>
      </w:r>
      <w:r>
        <w:rPr>
          <w:rFonts w:ascii="Times New Roman" w:hAnsi="Times New Roman" w:eastAsia="Times New Roman" w:cs="Times New Roman"/>
          <w:szCs w:val="28"/>
        </w:rPr>
        <w:fldChar w:fldCharType="separate"/>
      </w:r>
      <w:r>
        <w:rPr>
          <w:rFonts w:ascii="Times New Roman" w:hAnsi="Times New Roman" w:eastAsia="Times New Roman" w:cs="Times New Roman"/>
          <w:rtl w:val="0"/>
        </w:rPr>
        <w:t>4.6 Порівняння ефективності методів LSTM та Logistic Regression</w:t>
      </w:r>
      <w:r>
        <w:tab/>
      </w:r>
      <w:r>
        <w:fldChar w:fldCharType="begin"/>
      </w:r>
      <w:r>
        <w:instrText xml:space="preserve"> PAGEREF _Toc25323 \h </w:instrText>
      </w:r>
      <w:r>
        <w:fldChar w:fldCharType="separate"/>
      </w:r>
      <w:r>
        <w:t>26</w:t>
      </w:r>
      <w:r>
        <w:fldChar w:fldCharType="end"/>
      </w:r>
      <w:r>
        <w:rPr>
          <w:rFonts w:ascii="Times New Roman" w:hAnsi="Times New Roman" w:eastAsia="Times New Roman" w:cs="Times New Roman"/>
          <w:szCs w:val="28"/>
        </w:rPr>
        <w:fldChar w:fldCharType="end"/>
      </w:r>
    </w:p>
    <w:p>
      <w:pPr>
        <w:pStyle w:val="12"/>
        <w:tabs>
          <w:tab w:val="right" w:leader="middleDot" w:pos="9640"/>
        </w:tabs>
      </w:pPr>
      <w:r>
        <w:rPr>
          <w:rFonts w:ascii="Times New Roman" w:hAnsi="Times New Roman" w:eastAsia="Times New Roman" w:cs="Times New Roman"/>
          <w:szCs w:val="28"/>
        </w:rPr>
        <w:fldChar w:fldCharType="begin"/>
      </w:r>
      <w:r>
        <w:rPr>
          <w:rFonts w:ascii="Times New Roman" w:hAnsi="Times New Roman" w:eastAsia="Times New Roman" w:cs="Times New Roman"/>
          <w:szCs w:val="28"/>
        </w:rPr>
        <w:instrText xml:space="preserve"> HYPERLINK \l _Toc32258 </w:instrText>
      </w:r>
      <w:r>
        <w:rPr>
          <w:rFonts w:ascii="Times New Roman" w:hAnsi="Times New Roman" w:eastAsia="Times New Roman" w:cs="Times New Roman"/>
          <w:szCs w:val="28"/>
        </w:rPr>
        <w:fldChar w:fldCharType="separate"/>
      </w:r>
      <w:r>
        <w:rPr>
          <w:rFonts w:ascii="Times New Roman" w:hAnsi="Times New Roman" w:eastAsia="Times New Roman" w:cs="Times New Roman"/>
          <w:szCs w:val="28"/>
          <w:rtl w:val="0"/>
        </w:rPr>
        <w:t>ПЕРЕЛІК ПОСИЛАНЬ</w:t>
      </w:r>
      <w:r>
        <w:tab/>
      </w:r>
      <w:r>
        <w:fldChar w:fldCharType="begin"/>
      </w:r>
      <w:r>
        <w:instrText xml:space="preserve"> PAGEREF _Toc32258 \h </w:instrText>
      </w:r>
      <w:r>
        <w:fldChar w:fldCharType="separate"/>
      </w:r>
      <w:r>
        <w:t>28</w:t>
      </w:r>
      <w:r>
        <w:fldChar w:fldCharType="end"/>
      </w:r>
      <w:r>
        <w:rPr>
          <w:rFonts w:ascii="Times New Roman" w:hAnsi="Times New Roman" w:eastAsia="Times New Roman" w:cs="Times New Roman"/>
          <w:szCs w:val="28"/>
        </w:rPr>
        <w:fldChar w:fldCharType="end"/>
      </w:r>
    </w:p>
    <w:p>
      <w:pPr>
        <w:pStyle w:val="12"/>
        <w:tabs>
          <w:tab w:val="right" w:leader="middleDot" w:pos="9640"/>
        </w:tabs>
      </w:pPr>
      <w:r>
        <w:rPr>
          <w:rFonts w:ascii="Times New Roman" w:hAnsi="Times New Roman" w:eastAsia="Times New Roman" w:cs="Times New Roman"/>
          <w:szCs w:val="28"/>
        </w:rPr>
        <w:fldChar w:fldCharType="begin"/>
      </w:r>
      <w:r>
        <w:rPr>
          <w:rFonts w:ascii="Times New Roman" w:hAnsi="Times New Roman" w:eastAsia="Times New Roman" w:cs="Times New Roman"/>
          <w:szCs w:val="28"/>
        </w:rPr>
        <w:instrText xml:space="preserve"> HYPERLINK \l _Toc19799 </w:instrText>
      </w:r>
      <w:r>
        <w:rPr>
          <w:rFonts w:ascii="Times New Roman" w:hAnsi="Times New Roman" w:eastAsia="Times New Roman" w:cs="Times New Roman"/>
          <w:szCs w:val="28"/>
        </w:rPr>
        <w:fldChar w:fldCharType="separate"/>
      </w:r>
      <w:r>
        <w:rPr>
          <w:rFonts w:ascii="Times New Roman" w:hAnsi="Times New Roman" w:eastAsia="Times New Roman" w:cs="Times New Roman"/>
          <w:szCs w:val="28"/>
          <w:rtl w:val="0"/>
        </w:rPr>
        <w:t>ДОДАТОК А ТЕКСТИ ПРОГРАМНОГО КОДУ</w:t>
      </w:r>
      <w:r>
        <w:tab/>
      </w:r>
      <w:r>
        <w:fldChar w:fldCharType="begin"/>
      </w:r>
      <w:r>
        <w:instrText xml:space="preserve"> PAGEREF _Toc19799 \h </w:instrText>
      </w:r>
      <w:r>
        <w:fldChar w:fldCharType="separate"/>
      </w:r>
      <w:r>
        <w:t>29</w:t>
      </w:r>
      <w:r>
        <w:fldChar w:fldCharType="end"/>
      </w:r>
      <w:r>
        <w:rPr>
          <w:rFonts w:ascii="Times New Roman" w:hAnsi="Times New Roman" w:eastAsia="Times New Roman" w:cs="Times New Roman"/>
          <w:szCs w:val="28"/>
        </w:rPr>
        <w:fldChar w:fldCharType="end"/>
      </w:r>
    </w:p>
    <w:p>
      <w:pPr>
        <w:spacing w:after="160" w:line="360" w:lineRule="auto"/>
        <w:ind w:firstLine="709"/>
        <w:jc w:val="center"/>
        <w:rPr>
          <w:rFonts w:ascii="Times New Roman" w:hAnsi="Times New Roman" w:eastAsia="Times New Roman" w:cs="Times New Roman"/>
          <w:sz w:val="28"/>
          <w:szCs w:val="28"/>
          <w:rtl w:val="0"/>
        </w:rPr>
      </w:pPr>
      <w:r>
        <w:rPr>
          <w:rFonts w:ascii="Times New Roman" w:hAnsi="Times New Roman" w:eastAsia="Times New Roman" w:cs="Times New Roman"/>
          <w:szCs w:val="28"/>
        </w:rPr>
        <w:fldChar w:fldCharType="end"/>
      </w:r>
    </w:p>
    <w:p>
      <w:pPr>
        <w:pStyle w:val="3"/>
        <w:keepNext/>
        <w:keepLines/>
        <w:pageBreakBefore/>
        <w:spacing w:line="360" w:lineRule="auto"/>
        <w:jc w:val="center"/>
        <w:rPr>
          <w:rFonts w:ascii="Times New Roman" w:hAnsi="Times New Roman" w:eastAsia="Times New Roman" w:cs="Times New Roman"/>
          <w:sz w:val="28"/>
          <w:szCs w:val="28"/>
          <w:rtl w:val="0"/>
        </w:rPr>
      </w:pPr>
      <w:bookmarkStart w:id="2" w:name="_Toc6229"/>
      <w:bookmarkStart w:id="3" w:name="_Toc14418"/>
      <w:r>
        <w:rPr>
          <w:rFonts w:ascii="Times New Roman" w:hAnsi="Times New Roman" w:eastAsia="Times New Roman" w:cs="Times New Roman"/>
          <w:sz w:val="28"/>
          <w:szCs w:val="28"/>
          <w:rtl w:val="0"/>
        </w:rPr>
        <w:t>ВСТУП</w:t>
      </w:r>
      <w:bookmarkEnd w:id="2"/>
      <w:bookmarkEnd w:id="3"/>
    </w:p>
    <w:p>
      <w:pPr>
        <w:keepNext w:val="0"/>
        <w:keepLines w:val="0"/>
        <w:pageBreakBefore w:val="0"/>
        <w:widowControl/>
        <w:kinsoku/>
        <w:wordWrap/>
        <w:overflowPunct/>
        <w:topLinePunct w:val="0"/>
        <w:autoSpaceDE/>
        <w:autoSpaceDN/>
        <w:bidi w:val="0"/>
        <w:adjustRightInd/>
        <w:snapToGrid/>
        <w:spacing w:line="360" w:lineRule="auto"/>
        <w:ind w:left="0" w:leftChars="0" w:firstLine="567" w:firstLineChars="0"/>
        <w:textAlignment w:val="auto"/>
        <w:rPr>
          <w:rFonts w:hint="default" w:ascii="Times New Roman" w:hAnsi="Times New Roman" w:eastAsia="Times New Roman" w:cs="Times New Roman"/>
          <w:sz w:val="28"/>
          <w:szCs w:val="28"/>
          <w:rtl w:val="0"/>
          <w:lang w:val="uk-UA"/>
        </w:rPr>
      </w:pPr>
      <w:r>
        <w:rPr>
          <w:rFonts w:ascii="Times New Roman" w:hAnsi="Times New Roman" w:eastAsia="Times New Roman" w:cs="Times New Roman"/>
          <w:sz w:val="28"/>
          <w:szCs w:val="28"/>
          <w:rtl w:val="0"/>
          <w:lang w:val="uk-UA"/>
        </w:rPr>
        <w:t>Питання</w:t>
      </w:r>
      <w:r>
        <w:rPr>
          <w:rFonts w:hint="default" w:ascii="Times New Roman" w:hAnsi="Times New Roman" w:eastAsia="Times New Roman" w:cs="Times New Roman"/>
          <w:sz w:val="28"/>
          <w:szCs w:val="28"/>
          <w:rtl w:val="0"/>
          <w:lang w:val="uk-UA"/>
        </w:rPr>
        <w:t xml:space="preserve"> рівня щастя населення має першочергове значення у сучасному  світі, що розвивається з величезною швидкістю. Від нього залежить рівень життя населення, темпи економічного розвитку країни, привабливість країни для спеціалістів сучасних професій із-за кордону, інвестиційна привабливість та інші.</w:t>
      </w:r>
    </w:p>
    <w:p>
      <w:pPr>
        <w:pStyle w:val="17"/>
        <w:keepNext w:val="0"/>
        <w:keepLines w:val="0"/>
        <w:widowControl/>
        <w:suppressLineNumbers w:val="0"/>
        <w:shd w:val="clear" w:fill="FFFFFF"/>
        <w:spacing w:before="0" w:beforeAutospacing="0" w:after="0" w:afterAutospacing="0" w:line="360" w:lineRule="auto"/>
        <w:ind w:left="0" w:right="0" w:firstLine="720" w:firstLineChars="0"/>
        <w:rPr>
          <w:rFonts w:hint="default" w:ascii="Times New Roman" w:hAnsi="Times New Roman" w:eastAsia="Times New Roman" w:cs="Times New Roman"/>
          <w:sz w:val="28"/>
          <w:szCs w:val="28"/>
          <w:rtl w:val="0"/>
          <w:lang w:val="uk-UA"/>
        </w:rPr>
      </w:pPr>
      <w:r>
        <w:rPr>
          <w:rFonts w:hint="default" w:ascii="Times New Roman" w:hAnsi="Times New Roman" w:eastAsia="Times New Roman" w:cs="Times New Roman"/>
          <w:sz w:val="28"/>
          <w:szCs w:val="28"/>
          <w:rtl w:val="0"/>
          <w:lang w:val="uk-UA"/>
        </w:rPr>
        <w:t xml:space="preserve">Цей параметр є достатньо відносним, проте навіть його можна оцінити за певною шкалою. На рівень щастя населення впливають багато чинників, перш за все - економічні та соціальні. </w:t>
      </w:r>
    </w:p>
    <w:p>
      <w:pPr>
        <w:pStyle w:val="17"/>
        <w:keepNext w:val="0"/>
        <w:keepLines w:val="0"/>
        <w:widowControl/>
        <w:suppressLineNumbers w:val="0"/>
        <w:shd w:val="clear" w:fill="FFFFFF"/>
        <w:spacing w:before="0" w:beforeAutospacing="0" w:after="0" w:afterAutospacing="0" w:line="360" w:lineRule="auto"/>
        <w:ind w:left="0" w:right="0" w:firstLine="720" w:firstLineChars="0"/>
        <w:rPr>
          <w:rFonts w:hint="default" w:ascii="Times New Roman" w:hAnsi="Times New Roman" w:eastAsia="sans-serif" w:cs="Times New Roman"/>
          <w:i w:val="0"/>
          <w:iCs w:val="0"/>
          <w:caps w:val="0"/>
          <w:color w:val="202122"/>
          <w:spacing w:val="0"/>
          <w:sz w:val="28"/>
          <w:szCs w:val="28"/>
          <w:shd w:val="clear" w:fill="FFFFFF"/>
        </w:rPr>
      </w:pPr>
      <w:r>
        <w:rPr>
          <w:rFonts w:hint="default" w:ascii="Times New Roman" w:hAnsi="Times New Roman" w:eastAsia="sans-serif" w:cs="Times New Roman"/>
          <w:b w:val="0"/>
          <w:bCs w:val="0"/>
          <w:i w:val="0"/>
          <w:iCs w:val="0"/>
          <w:caps w:val="0"/>
          <w:color w:val="202122"/>
          <w:spacing w:val="0"/>
          <w:sz w:val="28"/>
          <w:szCs w:val="28"/>
          <w:shd w:val="clear" w:fill="FFFFFF"/>
        </w:rPr>
        <w:t>Міжнародний індекс щастя </w:t>
      </w:r>
      <w:r>
        <w:rPr>
          <w:rFonts w:hint="default" w:ascii="Times New Roman" w:hAnsi="Times New Roman" w:eastAsia="sans-serif" w:cs="Times New Roman"/>
          <w:i w:val="0"/>
          <w:iCs w:val="0"/>
          <w:caps w:val="0"/>
          <w:color w:val="202122"/>
          <w:spacing w:val="0"/>
          <w:sz w:val="28"/>
          <w:szCs w:val="28"/>
          <w:shd w:val="clear" w:fill="FFFFFF"/>
        </w:rPr>
        <w:t>(</w:t>
      </w:r>
      <w:r>
        <w:rPr>
          <w:rFonts w:hint="default" w:ascii="Times New Roman" w:hAnsi="Times New Roman" w:eastAsia="sans-serif" w:cs="Times New Roman"/>
          <w:i w:val="0"/>
          <w:iCs w:val="0"/>
          <w:caps w:val="0"/>
          <w:color w:val="202122"/>
          <w:spacing w:val="0"/>
          <w:sz w:val="28"/>
          <w:szCs w:val="28"/>
          <w:shd w:val="clear" w:fill="FFFFFF"/>
          <w:lang w:val="uk-UA"/>
        </w:rPr>
        <w:t xml:space="preserve">англ. </w:t>
      </w:r>
      <w:r>
        <w:rPr>
          <w:rFonts w:hint="default" w:ascii="Times New Roman" w:hAnsi="Times New Roman" w:eastAsia="sans-serif" w:cs="Times New Roman"/>
          <w:i/>
          <w:iCs/>
          <w:caps w:val="0"/>
          <w:color w:val="202122"/>
          <w:spacing w:val="0"/>
          <w:sz w:val="28"/>
          <w:szCs w:val="28"/>
          <w:shd w:val="clear" w:fill="FFFFFF"/>
          <w:lang w:val="en-US"/>
        </w:rPr>
        <w:t>Happy Planet Index</w:t>
      </w:r>
      <w:r>
        <w:rPr>
          <w:rFonts w:hint="default" w:ascii="Times New Roman" w:hAnsi="Times New Roman" w:eastAsia="sans-serif" w:cs="Times New Roman"/>
          <w:i w:val="0"/>
          <w:iCs w:val="0"/>
          <w:caps w:val="0"/>
          <w:color w:val="202122"/>
          <w:spacing w:val="0"/>
          <w:sz w:val="28"/>
          <w:szCs w:val="28"/>
          <w:shd w:val="clear" w:fill="FFFFFF"/>
        </w:rPr>
        <w:t>) являє собою</w:t>
      </w:r>
      <w:r>
        <w:rPr>
          <w:rFonts w:hint="default" w:ascii="Times New Roman" w:hAnsi="Times New Roman" w:eastAsia="sans-serif" w:cs="Times New Roman"/>
          <w:i w:val="0"/>
          <w:iCs w:val="0"/>
          <w:caps w:val="0"/>
          <w:color w:val="202122"/>
          <w:spacing w:val="0"/>
          <w:sz w:val="28"/>
          <w:szCs w:val="28"/>
          <w:shd w:val="clear" w:fill="FFFFFF"/>
          <w:lang w:val="uk-UA"/>
        </w:rPr>
        <w:t xml:space="preserve"> індекс, </w:t>
      </w:r>
      <w:r>
        <w:rPr>
          <w:rFonts w:hint="default" w:ascii="Times New Roman" w:hAnsi="Times New Roman" w:eastAsia="sans-serif" w:cs="Times New Roman"/>
          <w:i w:val="0"/>
          <w:iCs w:val="0"/>
          <w:caps w:val="0"/>
          <w:color w:val="202122"/>
          <w:spacing w:val="0"/>
          <w:sz w:val="28"/>
          <w:szCs w:val="28"/>
          <w:shd w:val="clear" w:fill="FFFFFF"/>
        </w:rPr>
        <w:t>що</w:t>
      </w:r>
      <w:r>
        <w:rPr>
          <w:rFonts w:hint="default" w:ascii="Times New Roman" w:hAnsi="Times New Roman" w:eastAsia="sans-serif" w:cs="Times New Roman"/>
          <w:i w:val="0"/>
          <w:iCs w:val="0"/>
          <w:caps w:val="0"/>
          <w:color w:val="202122"/>
          <w:spacing w:val="0"/>
          <w:sz w:val="28"/>
          <w:szCs w:val="28"/>
          <w:shd w:val="clear" w:fill="FFFFFF"/>
          <w:lang w:val="uk-UA"/>
        </w:rPr>
        <w:t xml:space="preserve"> відображає </w:t>
      </w:r>
      <w:r>
        <w:rPr>
          <w:rFonts w:hint="default" w:ascii="Times New Roman" w:hAnsi="Times New Roman" w:eastAsia="sans-serif" w:cs="Times New Roman"/>
          <w:i w:val="0"/>
          <w:iCs w:val="0"/>
          <w:caps w:val="0"/>
          <w:color w:val="202122"/>
          <w:spacing w:val="0"/>
          <w:sz w:val="28"/>
          <w:szCs w:val="28"/>
          <w:shd w:val="clear" w:fill="FFFFFF"/>
        </w:rPr>
        <w:t>добробут людей та стан </w:t>
      </w:r>
      <w:r>
        <w:rPr>
          <w:rFonts w:hint="default" w:ascii="Times New Roman" w:hAnsi="Times New Roman" w:eastAsia="sans-serif" w:cs="Times New Roman"/>
          <w:i w:val="0"/>
          <w:iCs w:val="0"/>
          <w:caps w:val="0"/>
          <w:color w:val="202122"/>
          <w:spacing w:val="0"/>
          <w:sz w:val="28"/>
          <w:szCs w:val="28"/>
          <w:shd w:val="clear" w:fill="FFFFFF"/>
          <w:lang w:val="uk-UA"/>
        </w:rPr>
        <w:t xml:space="preserve">навколишнього середовища </w:t>
      </w:r>
      <w:r>
        <w:rPr>
          <w:rFonts w:hint="default" w:ascii="Times New Roman" w:hAnsi="Times New Roman" w:eastAsia="sans-serif" w:cs="Times New Roman"/>
          <w:i w:val="0"/>
          <w:iCs w:val="0"/>
          <w:caps w:val="0"/>
          <w:color w:val="202122"/>
          <w:spacing w:val="0"/>
          <w:sz w:val="28"/>
          <w:szCs w:val="28"/>
          <w:shd w:val="clear" w:fill="FFFFFF"/>
        </w:rPr>
        <w:t>в різних країнах світу</w:t>
      </w:r>
      <w:r>
        <w:rPr>
          <w:rFonts w:hint="default" w:ascii="Times New Roman" w:hAnsi="Times New Roman" w:eastAsia="sans-serif" w:cs="Times New Roman"/>
          <w:i w:val="0"/>
          <w:iCs w:val="0"/>
          <w:caps w:val="0"/>
          <w:color w:val="202122"/>
          <w:spacing w:val="0"/>
          <w:sz w:val="28"/>
          <w:szCs w:val="28"/>
          <w:shd w:val="clear" w:fill="FFFFFF"/>
          <w:lang w:val="uk-UA"/>
        </w:rPr>
        <w:t>.</w:t>
      </w:r>
      <w:r>
        <w:rPr>
          <w:rFonts w:hint="default" w:ascii="Times New Roman" w:hAnsi="Times New Roman" w:eastAsia="sans-serif" w:cs="Times New Roman"/>
          <w:i w:val="0"/>
          <w:iCs w:val="0"/>
          <w:caps w:val="0"/>
          <w:color w:val="202122"/>
          <w:spacing w:val="0"/>
          <w:sz w:val="28"/>
          <w:szCs w:val="28"/>
          <w:shd w:val="clear" w:fill="FFFFFF"/>
        </w:rPr>
        <w:t xml:space="preserve"> Головне завдання індексу відобразити «реальний» добробут націй. Для порівняння рівня життя в різних країнах використовується значення</w:t>
      </w:r>
      <w:r>
        <w:rPr>
          <w:rFonts w:hint="default" w:ascii="Times New Roman" w:hAnsi="Times New Roman" w:eastAsia="sans-serif" w:cs="Times New Roman"/>
          <w:i w:val="0"/>
          <w:iCs w:val="0"/>
          <w:caps w:val="0"/>
          <w:color w:val="202122"/>
          <w:spacing w:val="0"/>
          <w:sz w:val="28"/>
          <w:szCs w:val="28"/>
          <w:shd w:val="clear" w:fill="FFFFFF"/>
          <w:lang w:val="uk-UA"/>
        </w:rPr>
        <w:t xml:space="preserve"> ВВП на душу населення або ІЛР</w:t>
      </w:r>
      <w:r>
        <w:rPr>
          <w:rFonts w:hint="default" w:ascii="Times New Roman" w:hAnsi="Times New Roman" w:eastAsia="sans-serif" w:cs="Times New Roman"/>
          <w:i w:val="0"/>
          <w:iCs w:val="0"/>
          <w:caps w:val="0"/>
          <w:color w:val="202122"/>
          <w:spacing w:val="0"/>
          <w:sz w:val="28"/>
          <w:szCs w:val="28"/>
          <w:shd w:val="clear" w:fill="FFFFFF"/>
        </w:rPr>
        <w:t xml:space="preserve">, але ці індекси не завжди можуть відобразити реальний стан речей. Зокрема порівняння значення ВВП </w:t>
      </w:r>
      <w:r>
        <w:rPr>
          <w:rFonts w:hint="default" w:ascii="Times New Roman" w:hAnsi="Times New Roman" w:eastAsia="sans-serif" w:cs="Times New Roman"/>
          <w:i w:val="0"/>
          <w:iCs w:val="0"/>
          <w:caps w:val="0"/>
          <w:color w:val="202122"/>
          <w:spacing w:val="0"/>
          <w:sz w:val="28"/>
          <w:szCs w:val="28"/>
          <w:shd w:val="clear" w:fill="FFFFFF"/>
          <w:lang w:val="uk-UA"/>
        </w:rPr>
        <w:t xml:space="preserve">на душу населення </w:t>
      </w:r>
      <w:r>
        <w:rPr>
          <w:rFonts w:hint="default" w:ascii="Times New Roman" w:hAnsi="Times New Roman" w:eastAsia="sans-serif" w:cs="Times New Roman"/>
          <w:i w:val="0"/>
          <w:iCs w:val="0"/>
          <w:caps w:val="0"/>
          <w:color w:val="202122"/>
          <w:spacing w:val="0"/>
          <w:sz w:val="28"/>
          <w:szCs w:val="28"/>
          <w:shd w:val="clear" w:fill="FFFFFF"/>
        </w:rPr>
        <w:t>вважається недоречним, оскільки кінцева мета більшості людей не бути багатими, а бути щасливими та здоровими.</w:t>
      </w:r>
    </w:p>
    <w:p>
      <w:pPr>
        <w:keepNext w:val="0"/>
        <w:keepLines w:val="0"/>
        <w:pageBreakBefore w:val="0"/>
        <w:widowControl/>
        <w:kinsoku/>
        <w:wordWrap/>
        <w:overflowPunct/>
        <w:topLinePunct w:val="0"/>
        <w:autoSpaceDE/>
        <w:autoSpaceDN/>
        <w:bidi w:val="0"/>
        <w:adjustRightInd/>
        <w:snapToGrid/>
        <w:spacing w:line="360" w:lineRule="auto"/>
        <w:ind w:left="0" w:leftChars="0" w:firstLine="567" w:firstLineChars="0"/>
        <w:textAlignment w:val="auto"/>
        <w:rPr>
          <w:rFonts w:hint="default" w:ascii="Times New Roman" w:hAnsi="Times New Roman" w:eastAsia="Times New Roman" w:cs="Times New Roman"/>
          <w:sz w:val="28"/>
          <w:szCs w:val="28"/>
          <w:rtl w:val="0"/>
          <w:lang w:val="uk-UA"/>
        </w:rPr>
      </w:pPr>
      <w:r>
        <w:rPr>
          <w:rFonts w:hint="default" w:ascii="Times New Roman" w:hAnsi="Times New Roman" w:eastAsia="Times New Roman" w:cs="Times New Roman"/>
          <w:sz w:val="28"/>
          <w:szCs w:val="28"/>
          <w:rtl w:val="0"/>
          <w:lang w:val="uk-UA"/>
        </w:rPr>
        <w:t xml:space="preserve">У нашій роботі ми задалися питанням, які саме чинники впливають на рівень щастя людей суттєво, а якими можна знехтувати. </w:t>
      </w:r>
    </w:p>
    <w:p>
      <w:pPr>
        <w:keepNext w:val="0"/>
        <w:keepLines w:val="0"/>
        <w:pageBreakBefore w:val="0"/>
        <w:widowControl/>
        <w:kinsoku/>
        <w:wordWrap/>
        <w:overflowPunct/>
        <w:topLinePunct w:val="0"/>
        <w:autoSpaceDE/>
        <w:autoSpaceDN/>
        <w:bidi w:val="0"/>
        <w:adjustRightInd/>
        <w:snapToGrid/>
        <w:spacing w:line="360" w:lineRule="auto"/>
        <w:ind w:left="0" w:leftChars="0" w:firstLine="567" w:firstLineChars="0"/>
        <w:textAlignment w:val="auto"/>
        <w:rPr>
          <w:rFonts w:hint="default" w:ascii="Times New Roman" w:hAnsi="Times New Roman" w:eastAsia="Times New Roman" w:cs="Times New Roman"/>
          <w:sz w:val="28"/>
          <w:szCs w:val="28"/>
          <w:rtl w:val="0"/>
          <w:lang w:val="uk-UA"/>
        </w:rPr>
      </w:pPr>
      <w:r>
        <w:rPr>
          <w:rFonts w:hint="default" w:ascii="Times New Roman" w:hAnsi="Times New Roman" w:eastAsia="Times New Roman" w:cs="Times New Roman"/>
          <w:sz w:val="28"/>
          <w:szCs w:val="28"/>
          <w:rtl w:val="0"/>
          <w:lang w:val="uk-UA"/>
        </w:rPr>
        <w:t>Також, як відомо, країни поділяють на “розвинені”, “ті, що розвиваються” та “слабо розвинені”. За даними вибірок ми також маємо на меті класифікувати країни за цими трьома типами, оскільки дуже вірогідно, що параметри, що сильно впливають на рівень щастя населення країн, також будуть суттєво вливати на те, до якого класу розвиненості належить та чи інша країна. Отже, цю гіпотезу нам і потрібно перевірити шляхом створення математичної моделі класифікації даних.</w:t>
      </w:r>
    </w:p>
    <w:p>
      <w:pPr>
        <w:pStyle w:val="3"/>
        <w:pageBreakBefore/>
        <w:numPr>
          <w:ilvl w:val="0"/>
          <w:numId w:val="1"/>
        </w:numPr>
        <w:tabs>
          <w:tab w:val="clear" w:pos="425"/>
        </w:tabs>
        <w:spacing w:before="240" w:line="360" w:lineRule="auto"/>
        <w:ind w:left="425" w:leftChars="0" w:hanging="425" w:firstLineChars="0"/>
        <w:jc w:val="center"/>
        <w:outlineLvl w:val="1"/>
        <w:rPr>
          <w:rFonts w:ascii="Times New Roman" w:hAnsi="Times New Roman" w:eastAsia="Times New Roman" w:cs="Times New Roman"/>
          <w:sz w:val="28"/>
          <w:szCs w:val="28"/>
        </w:rPr>
      </w:pPr>
      <w:bookmarkStart w:id="4" w:name="_Toc18657"/>
      <w:bookmarkStart w:id="5" w:name="_Toc32350"/>
      <w:r>
        <w:rPr>
          <w:rFonts w:ascii="Times New Roman" w:hAnsi="Times New Roman" w:eastAsia="Times New Roman" w:cs="Times New Roman"/>
          <w:sz w:val="28"/>
          <w:szCs w:val="28"/>
          <w:rtl w:val="0"/>
        </w:rPr>
        <w:t>ПОСТАНОВКА ЗАДАЧІ</w:t>
      </w:r>
      <w:bookmarkEnd w:id="4"/>
      <w:bookmarkEnd w:id="5"/>
    </w:p>
    <w:p>
      <w:pPr>
        <w:spacing w:line="360" w:lineRule="auto"/>
        <w:ind w:firstLine="566"/>
        <w:rPr>
          <w:rFonts w:hint="default" w:ascii="Times New Roman" w:hAnsi="Times New Roman" w:eastAsia="Times New Roman" w:cs="Times New Roman"/>
          <w:sz w:val="28"/>
          <w:szCs w:val="28"/>
          <w:lang w:val="uk-UA"/>
        </w:rPr>
      </w:pPr>
      <w:r>
        <w:rPr>
          <w:rFonts w:ascii="Times New Roman" w:hAnsi="Times New Roman" w:eastAsia="Times New Roman" w:cs="Times New Roman"/>
          <w:sz w:val="28"/>
          <w:szCs w:val="28"/>
          <w:rtl w:val="0"/>
        </w:rPr>
        <w:t xml:space="preserve">Мета нашого дослідження - розробка ПО, що дозволяє </w:t>
      </w:r>
      <w:r>
        <w:rPr>
          <w:rFonts w:hint="default" w:ascii="Times New Roman" w:hAnsi="Times New Roman" w:eastAsia="Times New Roman" w:cs="Times New Roman"/>
          <w:sz w:val="28"/>
          <w:szCs w:val="28"/>
          <w:rtl w:val="0"/>
          <w:lang w:val="uk-UA"/>
        </w:rPr>
        <w:t>виокремити із переліку параметрів, що впливають на рівень щастя населення, ті, що впливають суттєво, та розробити математичну модель прогнозування рівня щастя населення за даними конкретними параметрами</w:t>
      </w:r>
      <w:r>
        <w:rPr>
          <w:rFonts w:ascii="Times New Roman" w:hAnsi="Times New Roman" w:eastAsia="Times New Roman" w:cs="Times New Roman"/>
          <w:sz w:val="28"/>
          <w:szCs w:val="28"/>
          <w:rtl w:val="0"/>
        </w:rPr>
        <w:t xml:space="preserve">. </w:t>
      </w:r>
      <w:r>
        <w:rPr>
          <w:rFonts w:ascii="Times New Roman" w:hAnsi="Times New Roman" w:eastAsia="Times New Roman" w:cs="Times New Roman"/>
          <w:sz w:val="28"/>
          <w:szCs w:val="28"/>
          <w:rtl w:val="0"/>
          <w:lang w:val="uk-UA"/>
        </w:rPr>
        <w:t>Також</w:t>
      </w:r>
      <w:r>
        <w:rPr>
          <w:rFonts w:hint="default" w:ascii="Times New Roman" w:hAnsi="Times New Roman" w:eastAsia="Times New Roman" w:cs="Times New Roman"/>
          <w:sz w:val="28"/>
          <w:szCs w:val="28"/>
          <w:rtl w:val="0"/>
          <w:lang w:val="uk-UA"/>
        </w:rPr>
        <w:t xml:space="preserve"> метою нашого дослідження є розробка моделі класифікації країн за рівнем розвитку. Дані математичні моделі можуть суттєво допомогти економістам у перевірці своїх припущень щодо встановленого рівня щастя населення для певної країни та віднесення її до певного класу за рівнем розвиненості.</w:t>
      </w:r>
    </w:p>
    <w:p>
      <w:pPr>
        <w:spacing w:line="360" w:lineRule="auto"/>
        <w:ind w:firstLine="566"/>
        <w:rPr>
          <w:rFonts w:hint="default" w:ascii="Times New Roman" w:hAnsi="Times New Roman" w:eastAsia="Times New Roman" w:cs="Times New Roman"/>
          <w:sz w:val="28"/>
          <w:szCs w:val="28"/>
          <w:rtl w:val="0"/>
          <w:lang w:val="uk-UA"/>
        </w:rPr>
      </w:pPr>
      <w:r>
        <w:rPr>
          <w:rFonts w:ascii="Times New Roman" w:hAnsi="Times New Roman" w:eastAsia="Times New Roman" w:cs="Times New Roman"/>
          <w:sz w:val="28"/>
          <w:szCs w:val="28"/>
          <w:rtl w:val="0"/>
        </w:rPr>
        <w:t xml:space="preserve">Результатом </w:t>
      </w:r>
      <w:r>
        <w:rPr>
          <w:rFonts w:ascii="Times New Roman" w:hAnsi="Times New Roman" w:eastAsia="Times New Roman" w:cs="Times New Roman"/>
          <w:sz w:val="28"/>
          <w:szCs w:val="28"/>
          <w:rtl w:val="0"/>
          <w:lang w:val="uk-UA"/>
        </w:rPr>
        <w:t>роботи</w:t>
      </w:r>
      <w:r>
        <w:rPr>
          <w:rFonts w:hint="default" w:ascii="Times New Roman" w:hAnsi="Times New Roman" w:eastAsia="Times New Roman" w:cs="Times New Roman"/>
          <w:sz w:val="28"/>
          <w:szCs w:val="28"/>
          <w:rtl w:val="0"/>
          <w:lang w:val="uk-UA"/>
        </w:rPr>
        <w:t xml:space="preserve"> алгоритму передбачення рівня щастя населення має бути певне дійсне число, що диференціює країну серед інших за вищезгаданим параметром</w:t>
      </w:r>
      <w:r>
        <w:rPr>
          <w:rFonts w:ascii="Times New Roman" w:hAnsi="Times New Roman" w:eastAsia="Times New Roman" w:cs="Times New Roman"/>
          <w:sz w:val="28"/>
          <w:szCs w:val="28"/>
          <w:rtl w:val="0"/>
        </w:rPr>
        <w:t>.</w:t>
      </w:r>
      <w:r>
        <w:rPr>
          <w:rFonts w:hint="default" w:ascii="Times New Roman" w:hAnsi="Times New Roman" w:eastAsia="Times New Roman" w:cs="Times New Roman"/>
          <w:sz w:val="28"/>
          <w:szCs w:val="28"/>
          <w:rtl w:val="0"/>
          <w:lang w:val="uk-UA"/>
        </w:rPr>
        <w:t xml:space="preserve"> </w:t>
      </w:r>
    </w:p>
    <w:p>
      <w:pPr>
        <w:spacing w:line="360" w:lineRule="auto"/>
        <w:ind w:firstLine="566"/>
        <w:rPr>
          <w:rFonts w:hint="default" w:ascii="Times New Roman" w:hAnsi="Times New Roman" w:eastAsia="Times New Roman" w:cs="Times New Roman"/>
          <w:sz w:val="28"/>
          <w:szCs w:val="28"/>
          <w:rtl w:val="0"/>
          <w:lang w:val="en-US"/>
        </w:rPr>
      </w:pPr>
      <w:r>
        <w:rPr>
          <w:rFonts w:ascii="Times New Roman" w:hAnsi="Times New Roman" w:eastAsia="Times New Roman" w:cs="Times New Roman"/>
          <w:sz w:val="28"/>
          <w:szCs w:val="28"/>
          <w:rtl w:val="0"/>
        </w:rPr>
        <w:t xml:space="preserve">Результатом </w:t>
      </w:r>
      <w:r>
        <w:rPr>
          <w:rFonts w:ascii="Times New Roman" w:hAnsi="Times New Roman" w:eastAsia="Times New Roman" w:cs="Times New Roman"/>
          <w:sz w:val="28"/>
          <w:szCs w:val="28"/>
          <w:rtl w:val="0"/>
          <w:lang w:val="uk-UA"/>
        </w:rPr>
        <w:t>роботи</w:t>
      </w:r>
      <w:r>
        <w:rPr>
          <w:rFonts w:hint="default" w:ascii="Times New Roman" w:hAnsi="Times New Roman" w:eastAsia="Times New Roman" w:cs="Times New Roman"/>
          <w:sz w:val="28"/>
          <w:szCs w:val="28"/>
          <w:rtl w:val="0"/>
          <w:lang w:val="uk-UA"/>
        </w:rPr>
        <w:t xml:space="preserve"> алгоритму класифікації країни за рівнем розвитку має бути один із трьох класів: “розвинена”, “та, що розвивається” та “слабо розвинена” - передбачуваний рівень розвитку даної країни.</w:t>
      </w:r>
    </w:p>
    <w:p>
      <w:pPr>
        <w:spacing w:line="360" w:lineRule="auto"/>
        <w:ind w:firstLine="566"/>
        <w:rPr>
          <w:rFonts w:hint="default" w:ascii="Times New Roman" w:hAnsi="Times New Roman" w:eastAsia="Times New Roman" w:cs="Times New Roman"/>
          <w:sz w:val="28"/>
          <w:szCs w:val="28"/>
          <w:rtl w:val="0"/>
          <w:lang w:val="uk-UA"/>
        </w:rPr>
      </w:pPr>
    </w:p>
    <w:p/>
    <w:p>
      <w:pPr>
        <w:pStyle w:val="3"/>
        <w:pageBreakBefore/>
        <w:numPr>
          <w:ilvl w:val="0"/>
          <w:numId w:val="1"/>
        </w:numPr>
        <w:tabs>
          <w:tab w:val="clear" w:pos="425"/>
        </w:tabs>
        <w:spacing w:before="240" w:line="360" w:lineRule="auto"/>
        <w:ind w:left="425" w:leftChars="0" w:hanging="425" w:firstLineChars="0"/>
        <w:jc w:val="center"/>
        <w:outlineLvl w:val="1"/>
        <w:rPr>
          <w:rFonts w:ascii="Times New Roman" w:hAnsi="Times New Roman" w:eastAsia="Times New Roman" w:cs="Times New Roman"/>
          <w:sz w:val="28"/>
          <w:szCs w:val="28"/>
        </w:rPr>
      </w:pPr>
      <w:bookmarkStart w:id="6" w:name="_Toc2709"/>
      <w:bookmarkStart w:id="7" w:name="_Toc3711"/>
      <w:r>
        <w:rPr>
          <w:rFonts w:ascii="Times New Roman" w:hAnsi="Times New Roman" w:eastAsia="Times New Roman" w:cs="Times New Roman"/>
          <w:sz w:val="28"/>
          <w:szCs w:val="28"/>
          <w:rtl w:val="0"/>
        </w:rPr>
        <w:t>АНАЛІЗ ПРЕДМЕТНОЇ ОБЛАСТІ</w:t>
      </w:r>
      <w:bookmarkEnd w:id="6"/>
      <w:bookmarkEnd w:id="7"/>
    </w:p>
    <w:p>
      <w:pPr>
        <w:spacing w:line="360" w:lineRule="auto"/>
        <w:ind w:firstLine="566"/>
        <w:rPr>
          <w:rFonts w:hint="default" w:ascii="Times New Roman" w:hAnsi="Times New Roman" w:eastAsia="Times New Roman" w:cs="Times New Roman"/>
          <w:sz w:val="28"/>
          <w:szCs w:val="28"/>
          <w:rtl w:val="0"/>
          <w:lang w:val="uk-UA"/>
        </w:rPr>
      </w:pPr>
      <w:r>
        <w:rPr>
          <w:rFonts w:ascii="Times New Roman" w:hAnsi="Times New Roman" w:eastAsia="Times New Roman" w:cs="Times New Roman"/>
          <w:sz w:val="28"/>
          <w:szCs w:val="28"/>
          <w:rtl w:val="0"/>
          <w:lang w:val="uk-UA"/>
        </w:rPr>
        <w:t>На</w:t>
      </w:r>
      <w:r>
        <w:rPr>
          <w:rFonts w:hint="default" w:ascii="Times New Roman" w:hAnsi="Times New Roman" w:eastAsia="Times New Roman" w:cs="Times New Roman"/>
          <w:sz w:val="28"/>
          <w:szCs w:val="28"/>
          <w:rtl w:val="0"/>
          <w:lang w:val="uk-UA"/>
        </w:rPr>
        <w:t xml:space="preserve"> нашу думку, впливати на рівень щастя населення та рівень розвитку країни можуть такі чинники:</w:t>
      </w:r>
    </w:p>
    <w:p>
      <w:pPr>
        <w:numPr>
          <w:ilvl w:val="0"/>
          <w:numId w:val="2"/>
        </w:numPr>
        <w:tabs>
          <w:tab w:val="left" w:pos="420"/>
          <w:tab w:val="clear" w:pos="1260"/>
        </w:tabs>
        <w:spacing w:line="360" w:lineRule="auto"/>
        <w:ind w:left="1260" w:leftChars="0" w:hanging="420" w:firstLineChars="0"/>
        <w:rPr>
          <w:rFonts w:hint="default" w:ascii="Times New Roman" w:hAnsi="Times New Roman" w:eastAsia="Times New Roman" w:cs="Times New Roman"/>
          <w:sz w:val="28"/>
          <w:szCs w:val="28"/>
          <w:rtl w:val="0"/>
          <w:lang w:val="uk-UA"/>
        </w:rPr>
      </w:pPr>
      <w:r>
        <w:rPr>
          <w:rFonts w:hint="default" w:ascii="Times New Roman" w:hAnsi="Times New Roman" w:eastAsia="Times New Roman" w:cs="Times New Roman"/>
          <w:sz w:val="28"/>
          <w:szCs w:val="28"/>
          <w:rtl w:val="0"/>
          <w:lang w:val="uk-UA"/>
        </w:rPr>
        <w:t>ВВП на душу населення</w:t>
      </w:r>
    </w:p>
    <w:p>
      <w:pPr>
        <w:numPr>
          <w:ilvl w:val="0"/>
          <w:numId w:val="2"/>
        </w:numPr>
        <w:tabs>
          <w:tab w:val="left" w:pos="420"/>
          <w:tab w:val="clear" w:pos="1260"/>
        </w:tabs>
        <w:spacing w:line="360" w:lineRule="auto"/>
        <w:ind w:left="1260" w:leftChars="0" w:hanging="420" w:firstLineChars="0"/>
        <w:rPr>
          <w:rFonts w:hint="default" w:ascii="Times New Roman" w:hAnsi="Times New Roman" w:eastAsia="Times New Roman" w:cs="Times New Roman"/>
          <w:sz w:val="28"/>
          <w:szCs w:val="28"/>
          <w:rtl w:val="0"/>
          <w:lang w:val="uk-UA"/>
        </w:rPr>
      </w:pPr>
      <w:r>
        <w:rPr>
          <w:rFonts w:hint="default" w:ascii="Times New Roman" w:hAnsi="Times New Roman" w:eastAsia="Times New Roman" w:cs="Times New Roman"/>
          <w:sz w:val="28"/>
          <w:szCs w:val="28"/>
          <w:rtl w:val="0"/>
          <w:lang w:val="uk-UA"/>
        </w:rPr>
        <w:t>Рівень свободи</w:t>
      </w:r>
    </w:p>
    <w:p>
      <w:pPr>
        <w:numPr>
          <w:ilvl w:val="0"/>
          <w:numId w:val="2"/>
        </w:numPr>
        <w:tabs>
          <w:tab w:val="left" w:pos="420"/>
          <w:tab w:val="clear" w:pos="1260"/>
        </w:tabs>
        <w:spacing w:line="360" w:lineRule="auto"/>
        <w:ind w:left="1260" w:leftChars="0" w:hanging="420" w:firstLineChars="0"/>
        <w:rPr>
          <w:rFonts w:hint="default" w:ascii="Times New Roman" w:hAnsi="Times New Roman" w:eastAsia="Times New Roman" w:cs="Times New Roman"/>
          <w:sz w:val="28"/>
          <w:szCs w:val="28"/>
          <w:rtl w:val="0"/>
          <w:lang w:val="uk-UA"/>
        </w:rPr>
      </w:pPr>
      <w:r>
        <w:rPr>
          <w:rFonts w:hint="default" w:ascii="Times New Roman" w:hAnsi="Times New Roman" w:eastAsia="Times New Roman" w:cs="Times New Roman"/>
          <w:sz w:val="28"/>
          <w:szCs w:val="28"/>
          <w:rtl w:val="0"/>
          <w:lang w:val="uk-UA"/>
        </w:rPr>
        <w:t>Рівень довіри населення владі</w:t>
      </w:r>
    </w:p>
    <w:p>
      <w:pPr>
        <w:numPr>
          <w:ilvl w:val="0"/>
          <w:numId w:val="2"/>
        </w:numPr>
        <w:tabs>
          <w:tab w:val="left" w:pos="420"/>
          <w:tab w:val="clear" w:pos="1260"/>
        </w:tabs>
        <w:spacing w:line="360" w:lineRule="auto"/>
        <w:ind w:left="1260" w:leftChars="0" w:hanging="420" w:firstLineChars="0"/>
        <w:rPr>
          <w:rFonts w:hint="default" w:ascii="Times New Roman" w:hAnsi="Times New Roman" w:eastAsia="Times New Roman" w:cs="Times New Roman"/>
          <w:sz w:val="28"/>
          <w:szCs w:val="28"/>
          <w:rtl w:val="0"/>
          <w:lang w:val="uk-UA"/>
        </w:rPr>
      </w:pPr>
      <w:r>
        <w:rPr>
          <w:rFonts w:hint="default" w:ascii="Times New Roman" w:hAnsi="Times New Roman" w:eastAsia="Times New Roman" w:cs="Times New Roman"/>
          <w:sz w:val="28"/>
          <w:szCs w:val="28"/>
          <w:rtl w:val="0"/>
          <w:lang w:val="uk-UA"/>
        </w:rPr>
        <w:t>Щедрість населення</w:t>
      </w:r>
    </w:p>
    <w:p>
      <w:pPr>
        <w:numPr>
          <w:ilvl w:val="0"/>
          <w:numId w:val="2"/>
        </w:numPr>
        <w:tabs>
          <w:tab w:val="left" w:pos="420"/>
          <w:tab w:val="clear" w:pos="1260"/>
        </w:tabs>
        <w:spacing w:line="360" w:lineRule="auto"/>
        <w:ind w:left="1260" w:leftChars="0" w:hanging="420" w:firstLineChars="0"/>
        <w:rPr>
          <w:rFonts w:hint="default" w:ascii="Times New Roman" w:hAnsi="Times New Roman" w:eastAsia="Times New Roman" w:cs="Times New Roman"/>
          <w:sz w:val="28"/>
          <w:szCs w:val="28"/>
          <w:rtl w:val="0"/>
          <w:lang w:val="uk-UA"/>
        </w:rPr>
      </w:pPr>
      <w:r>
        <w:rPr>
          <w:rFonts w:hint="default" w:ascii="Times New Roman" w:hAnsi="Times New Roman" w:eastAsia="Times New Roman" w:cs="Times New Roman"/>
          <w:sz w:val="28"/>
          <w:szCs w:val="28"/>
          <w:rtl w:val="0"/>
          <w:lang w:val="uk-UA"/>
        </w:rPr>
        <w:t>Розповсюдженість наркотичних засобів</w:t>
      </w:r>
    </w:p>
    <w:p>
      <w:pPr>
        <w:numPr>
          <w:ilvl w:val="0"/>
          <w:numId w:val="2"/>
        </w:numPr>
        <w:tabs>
          <w:tab w:val="left" w:pos="420"/>
          <w:tab w:val="clear" w:pos="1260"/>
        </w:tabs>
        <w:spacing w:line="360" w:lineRule="auto"/>
        <w:ind w:left="1260" w:leftChars="0" w:hanging="420" w:firstLineChars="0"/>
        <w:rPr>
          <w:rFonts w:hint="default" w:ascii="Times New Roman" w:hAnsi="Times New Roman" w:eastAsia="Times New Roman" w:cs="Times New Roman"/>
          <w:sz w:val="28"/>
          <w:szCs w:val="28"/>
          <w:rtl w:val="0"/>
          <w:lang w:val="ru-RU"/>
        </w:rPr>
      </w:pPr>
      <w:r>
        <w:rPr>
          <w:rFonts w:hint="default" w:ascii="Times New Roman" w:hAnsi="Times New Roman" w:eastAsia="Times New Roman" w:cs="Times New Roman"/>
          <w:sz w:val="28"/>
          <w:szCs w:val="28"/>
          <w:rtl w:val="0"/>
          <w:lang w:val="uk-UA"/>
        </w:rPr>
        <w:t>Захворюваність на на деякі види захворювань</w:t>
      </w:r>
    </w:p>
    <w:p>
      <w:pPr>
        <w:numPr>
          <w:ilvl w:val="0"/>
          <w:numId w:val="2"/>
        </w:numPr>
        <w:tabs>
          <w:tab w:val="left" w:pos="420"/>
          <w:tab w:val="clear" w:pos="1260"/>
        </w:tabs>
        <w:spacing w:line="360" w:lineRule="auto"/>
        <w:ind w:left="1260" w:leftChars="0" w:hanging="420" w:firstLineChars="0"/>
        <w:rPr>
          <w:rFonts w:hint="default" w:ascii="Times New Roman" w:hAnsi="Times New Roman" w:eastAsia="Times New Roman" w:cs="Times New Roman"/>
          <w:sz w:val="28"/>
          <w:szCs w:val="28"/>
          <w:rtl w:val="0"/>
          <w:lang w:val="uk-UA"/>
        </w:rPr>
      </w:pPr>
      <w:r>
        <w:rPr>
          <w:rFonts w:hint="default" w:ascii="Times New Roman" w:hAnsi="Times New Roman" w:eastAsia="Times New Roman" w:cs="Times New Roman"/>
          <w:sz w:val="28"/>
          <w:szCs w:val="28"/>
          <w:rtl w:val="0"/>
          <w:lang w:val="uk-UA"/>
        </w:rPr>
        <w:t>Соціальна підтримка зі сторони держави</w:t>
      </w:r>
    </w:p>
    <w:p>
      <w:pPr>
        <w:numPr>
          <w:ilvl w:val="0"/>
          <w:numId w:val="2"/>
        </w:numPr>
        <w:tabs>
          <w:tab w:val="left" w:pos="420"/>
          <w:tab w:val="clear" w:pos="1260"/>
        </w:tabs>
        <w:spacing w:line="360" w:lineRule="auto"/>
        <w:ind w:left="1260" w:leftChars="0" w:hanging="420" w:firstLineChars="0"/>
        <w:rPr>
          <w:rFonts w:hint="default" w:ascii="Times New Roman" w:hAnsi="Times New Roman" w:eastAsia="Times New Roman" w:cs="Times New Roman"/>
          <w:sz w:val="28"/>
          <w:szCs w:val="28"/>
          <w:rtl w:val="0"/>
          <w:lang w:val="uk-UA"/>
        </w:rPr>
      </w:pPr>
      <w:r>
        <w:rPr>
          <w:rFonts w:hint="default" w:ascii="Times New Roman" w:hAnsi="Times New Roman" w:eastAsia="Times New Roman" w:cs="Times New Roman"/>
          <w:sz w:val="28"/>
          <w:szCs w:val="28"/>
          <w:rtl w:val="0"/>
          <w:lang w:val="uk-UA"/>
        </w:rPr>
        <w:t>Споживання електроенергії на душу населення</w:t>
      </w:r>
    </w:p>
    <w:p>
      <w:pPr>
        <w:numPr>
          <w:ilvl w:val="0"/>
          <w:numId w:val="2"/>
        </w:numPr>
        <w:tabs>
          <w:tab w:val="left" w:pos="420"/>
          <w:tab w:val="clear" w:pos="1260"/>
        </w:tabs>
        <w:spacing w:line="360" w:lineRule="auto"/>
        <w:ind w:left="1260" w:leftChars="0" w:hanging="420" w:firstLineChars="0"/>
        <w:rPr>
          <w:rFonts w:hint="default" w:ascii="Times New Roman" w:hAnsi="Times New Roman" w:eastAsia="Times New Roman" w:cs="Times New Roman"/>
          <w:sz w:val="28"/>
          <w:szCs w:val="28"/>
          <w:rtl w:val="0"/>
          <w:lang w:val="uk-UA"/>
        </w:rPr>
      </w:pPr>
      <w:r>
        <w:rPr>
          <w:rFonts w:hint="default" w:ascii="Times New Roman" w:hAnsi="Times New Roman" w:eastAsia="Times New Roman" w:cs="Times New Roman"/>
          <w:sz w:val="28"/>
          <w:szCs w:val="28"/>
          <w:rtl w:val="0"/>
          <w:lang w:val="uk-UA"/>
        </w:rPr>
        <w:t>Очікувана середня тривалість життя</w:t>
      </w:r>
    </w:p>
    <w:p>
      <w:pPr>
        <w:numPr>
          <w:ilvl w:val="0"/>
          <w:numId w:val="2"/>
        </w:numPr>
        <w:tabs>
          <w:tab w:val="left" w:pos="420"/>
          <w:tab w:val="clear" w:pos="1260"/>
        </w:tabs>
        <w:spacing w:line="360" w:lineRule="auto"/>
        <w:ind w:left="1260" w:leftChars="0" w:hanging="420" w:firstLineChars="0"/>
        <w:rPr>
          <w:rFonts w:hint="default" w:ascii="Times New Roman" w:hAnsi="Times New Roman" w:eastAsia="Times New Roman" w:cs="Times New Roman"/>
          <w:sz w:val="28"/>
          <w:szCs w:val="28"/>
          <w:rtl w:val="0"/>
          <w:lang w:val="uk-UA"/>
        </w:rPr>
      </w:pPr>
      <w:r>
        <w:rPr>
          <w:rFonts w:hint="default" w:ascii="Times New Roman" w:hAnsi="Times New Roman" w:eastAsia="Times New Roman" w:cs="Times New Roman"/>
          <w:sz w:val="28"/>
          <w:szCs w:val="28"/>
          <w:rtl w:val="0"/>
          <w:lang w:val="uk-UA"/>
        </w:rPr>
        <w:t>Площа країни проживання</w:t>
      </w:r>
    </w:p>
    <w:p>
      <w:pPr>
        <w:numPr>
          <w:ilvl w:val="0"/>
          <w:numId w:val="2"/>
        </w:numPr>
        <w:tabs>
          <w:tab w:val="left" w:pos="420"/>
          <w:tab w:val="clear" w:pos="1260"/>
        </w:tabs>
        <w:spacing w:line="360" w:lineRule="auto"/>
        <w:ind w:left="1260" w:leftChars="0" w:hanging="420" w:firstLineChars="0"/>
        <w:rPr>
          <w:rFonts w:hint="default" w:ascii="Times New Roman" w:hAnsi="Times New Roman" w:eastAsia="Times New Roman" w:cs="Times New Roman"/>
          <w:sz w:val="28"/>
          <w:szCs w:val="28"/>
          <w:rtl w:val="0"/>
          <w:lang w:val="uk-UA"/>
        </w:rPr>
      </w:pPr>
      <w:r>
        <w:rPr>
          <w:rFonts w:hint="default" w:ascii="Times New Roman" w:hAnsi="Times New Roman" w:eastAsia="Times New Roman" w:cs="Times New Roman"/>
          <w:sz w:val="28"/>
          <w:szCs w:val="28"/>
          <w:rtl w:val="0"/>
          <w:lang w:val="uk-UA"/>
        </w:rPr>
        <w:t>Загальна смертність на 10000 населення</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line="360" w:lineRule="auto"/>
        <w:ind w:firstLine="567"/>
        <w:textAlignment w:val="auto"/>
        <w:rPr>
          <w:rFonts w:hint="default" w:ascii="Times New Roman" w:hAnsi="Times New Roman" w:eastAsia="Times New Roman" w:cs="Times New Roman"/>
          <w:sz w:val="28"/>
          <w:szCs w:val="28"/>
          <w:rtl w:val="0"/>
          <w:lang w:val="uk-UA"/>
        </w:rPr>
      </w:pPr>
      <w:r>
        <w:rPr>
          <w:rFonts w:hint="default" w:ascii="Times New Roman" w:hAnsi="Times New Roman" w:eastAsia="Times New Roman" w:cs="Times New Roman"/>
          <w:sz w:val="28"/>
          <w:szCs w:val="28"/>
          <w:rtl w:val="0"/>
          <w:lang w:val="uk-UA"/>
        </w:rPr>
        <w:t>Даний список параметрів, що впливають на рівень щастя населення, є неповним, оскільки на нього впливає безліч чинників, але досліджувати шукану залежніть ми будемо саме за ним, адже на нашу думку у списку присутня більшість параметрів, що так чи інакше складають оцінку рівня щастя.</w:t>
      </w:r>
    </w:p>
    <w:p>
      <w:pPr>
        <w:keepNext w:val="0"/>
        <w:keepLines w:val="0"/>
        <w:pageBreakBefore w:val="0"/>
        <w:widowControl/>
        <w:kinsoku/>
        <w:wordWrap/>
        <w:overflowPunct/>
        <w:topLinePunct w:val="0"/>
        <w:autoSpaceDE/>
        <w:autoSpaceDN/>
        <w:bidi w:val="0"/>
        <w:adjustRightInd/>
        <w:snapToGrid/>
        <w:spacing w:line="360" w:lineRule="auto"/>
        <w:ind w:left="0" w:leftChars="0" w:firstLine="567" w:firstLineChars="0"/>
        <w:textAlignment w:val="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У програмн</w:t>
      </w:r>
      <w:r>
        <w:rPr>
          <w:rFonts w:hint="default" w:ascii="Times New Roman" w:hAnsi="Times New Roman" w:eastAsia="Times New Roman" w:cs="Times New Roman"/>
          <w:sz w:val="28"/>
          <w:szCs w:val="28"/>
          <w:rtl w:val="0"/>
          <w:lang w:val="uk-UA"/>
        </w:rPr>
        <w:t>ій</w:t>
      </w:r>
      <w:r>
        <w:rPr>
          <w:rFonts w:ascii="Times New Roman" w:hAnsi="Times New Roman" w:eastAsia="Times New Roman" w:cs="Times New Roman"/>
          <w:sz w:val="28"/>
          <w:szCs w:val="28"/>
          <w:rtl w:val="0"/>
        </w:rPr>
        <w:t xml:space="preserve"> </w:t>
      </w:r>
      <w:r>
        <w:rPr>
          <w:rFonts w:ascii="Times New Roman" w:hAnsi="Times New Roman" w:eastAsia="Times New Roman" w:cs="Times New Roman"/>
          <w:sz w:val="28"/>
          <w:szCs w:val="28"/>
          <w:rtl w:val="0"/>
          <w:lang w:val="uk-UA"/>
        </w:rPr>
        <w:t>системі</w:t>
      </w:r>
      <w:r>
        <w:rPr>
          <w:rFonts w:ascii="Times New Roman" w:hAnsi="Times New Roman" w:eastAsia="Times New Roman" w:cs="Times New Roman"/>
          <w:sz w:val="28"/>
          <w:szCs w:val="28"/>
          <w:rtl w:val="0"/>
        </w:rPr>
        <w:t xml:space="preserve"> буде реалізовано наступну</w:t>
      </w:r>
      <w:r>
        <w:rPr>
          <w:rFonts w:hint="default" w:ascii="Times New Roman" w:hAnsi="Times New Roman" w:eastAsia="Times New Roman" w:cs="Times New Roman"/>
          <w:sz w:val="28"/>
          <w:szCs w:val="28"/>
          <w:rtl w:val="0"/>
          <w:lang w:val="uk-UA"/>
        </w:rPr>
        <w:t xml:space="preserve"> </w:t>
      </w:r>
      <w:r>
        <w:rPr>
          <w:rFonts w:ascii="Times New Roman" w:hAnsi="Times New Roman" w:eastAsia="Times New Roman" w:cs="Times New Roman"/>
          <w:sz w:val="28"/>
          <w:szCs w:val="28"/>
          <w:rtl w:val="0"/>
        </w:rPr>
        <w:t>функціональність, що включає в себе:</w:t>
      </w:r>
    </w:p>
    <w:p>
      <w:pPr>
        <w:numPr>
          <w:ilvl w:val="0"/>
          <w:numId w:val="3"/>
        </w:numPr>
        <w:spacing w:line="36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створення ETL процесів для завантаження даних;</w:t>
      </w:r>
    </w:p>
    <w:p>
      <w:pPr>
        <w:numPr>
          <w:ilvl w:val="0"/>
          <w:numId w:val="3"/>
        </w:numPr>
        <w:spacing w:line="36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створення </w:t>
      </w:r>
      <w:r>
        <w:rPr>
          <w:rFonts w:ascii="Times New Roman" w:hAnsi="Times New Roman" w:eastAsia="Times New Roman" w:cs="Times New Roman"/>
          <w:sz w:val="28"/>
          <w:szCs w:val="28"/>
          <w:rtl w:val="0"/>
          <w:lang w:val="uk-UA"/>
        </w:rPr>
        <w:t>датасету</w:t>
      </w:r>
      <w:r>
        <w:rPr>
          <w:rFonts w:ascii="Times New Roman" w:hAnsi="Times New Roman" w:eastAsia="Times New Roman" w:cs="Times New Roman"/>
          <w:sz w:val="28"/>
          <w:szCs w:val="28"/>
          <w:rtl w:val="0"/>
        </w:rPr>
        <w:t xml:space="preserve"> з</w:t>
      </w:r>
      <w:r>
        <w:rPr>
          <w:rFonts w:ascii="Times New Roman" w:hAnsi="Times New Roman" w:eastAsia="Times New Roman" w:cs="Times New Roman"/>
          <w:sz w:val="28"/>
          <w:szCs w:val="28"/>
          <w:rtl w:val="0"/>
          <w:lang w:val="uk-UA"/>
        </w:rPr>
        <w:t>і</w:t>
      </w:r>
      <w:r>
        <w:rPr>
          <w:rFonts w:ascii="Times New Roman" w:hAnsi="Times New Roman" w:eastAsia="Times New Roman" w:cs="Times New Roman"/>
          <w:sz w:val="28"/>
          <w:szCs w:val="28"/>
          <w:rtl w:val="0"/>
        </w:rPr>
        <w:t xml:space="preserve"> сховища</w:t>
      </w:r>
      <w:r>
        <w:rPr>
          <w:rFonts w:hint="default" w:ascii="Times New Roman" w:hAnsi="Times New Roman" w:eastAsia="Times New Roman" w:cs="Times New Roman"/>
          <w:sz w:val="28"/>
          <w:szCs w:val="28"/>
          <w:rtl w:val="0"/>
          <w:lang w:val="uk-UA"/>
        </w:rPr>
        <w:t xml:space="preserve"> у вигляді </w:t>
      </w:r>
      <w:r>
        <w:rPr>
          <w:rFonts w:hint="default" w:ascii="Times New Roman" w:hAnsi="Times New Roman" w:eastAsia="Times New Roman" w:cs="Times New Roman"/>
          <w:sz w:val="28"/>
          <w:szCs w:val="28"/>
          <w:rtl w:val="0"/>
          <w:lang w:val="en-US"/>
        </w:rPr>
        <w:t>csv-</w:t>
      </w:r>
      <w:r>
        <w:rPr>
          <w:rFonts w:hint="default" w:ascii="Times New Roman" w:hAnsi="Times New Roman" w:eastAsia="Times New Roman" w:cs="Times New Roman"/>
          <w:sz w:val="28"/>
          <w:szCs w:val="28"/>
          <w:rtl w:val="0"/>
          <w:lang w:val="uk-UA"/>
        </w:rPr>
        <w:t>файлу</w:t>
      </w:r>
      <w:r>
        <w:rPr>
          <w:rFonts w:ascii="Times New Roman" w:hAnsi="Times New Roman" w:eastAsia="Times New Roman" w:cs="Times New Roman"/>
          <w:sz w:val="28"/>
          <w:szCs w:val="28"/>
          <w:rtl w:val="0"/>
        </w:rPr>
        <w:t>;</w:t>
      </w:r>
    </w:p>
    <w:p>
      <w:pPr>
        <w:numPr>
          <w:ilvl w:val="0"/>
          <w:numId w:val="3"/>
        </w:numPr>
        <w:spacing w:line="36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графічне відображення отриманих результатів та їх аналіз.</w:t>
      </w:r>
    </w:p>
    <w:p>
      <w:pPr>
        <w:numPr>
          <w:ilvl w:val="0"/>
          <w:numId w:val="3"/>
        </w:numPr>
        <w:spacing w:line="36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інтелектуальний аналіз даних;</w:t>
      </w:r>
    </w:p>
    <w:p>
      <w:pPr>
        <w:numPr>
          <w:ilvl w:val="0"/>
          <w:numId w:val="3"/>
        </w:numPr>
        <w:spacing w:line="360" w:lineRule="auto"/>
        <w:ind w:left="720" w:hanging="360"/>
      </w:pPr>
      <w:r>
        <w:rPr>
          <w:rFonts w:ascii="Times New Roman" w:hAnsi="Times New Roman" w:eastAsia="Times New Roman" w:cs="Times New Roman"/>
          <w:sz w:val="28"/>
          <w:szCs w:val="28"/>
          <w:rtl w:val="0"/>
        </w:rPr>
        <w:t xml:space="preserve">використання </w:t>
      </w:r>
      <w:r>
        <w:rPr>
          <w:rFonts w:ascii="Times New Roman" w:hAnsi="Times New Roman" w:eastAsia="Times New Roman" w:cs="Times New Roman"/>
          <w:sz w:val="28"/>
          <w:szCs w:val="28"/>
          <w:rtl w:val="0"/>
          <w:lang w:val="uk-UA"/>
        </w:rPr>
        <w:t>регресійних</w:t>
      </w:r>
      <w:r>
        <w:rPr>
          <w:rFonts w:ascii="Times New Roman" w:hAnsi="Times New Roman" w:eastAsia="Times New Roman" w:cs="Times New Roman"/>
          <w:sz w:val="28"/>
          <w:szCs w:val="28"/>
          <w:rtl w:val="0"/>
        </w:rPr>
        <w:t xml:space="preserve"> моделей прогнозування;</w:t>
      </w:r>
    </w:p>
    <w:p>
      <w:pPr>
        <w:numPr>
          <w:ilvl w:val="0"/>
          <w:numId w:val="3"/>
        </w:numPr>
        <w:spacing w:line="360" w:lineRule="auto"/>
        <w:ind w:left="720" w:hanging="360"/>
      </w:pPr>
      <w:r>
        <w:rPr>
          <w:rFonts w:ascii="Times New Roman" w:hAnsi="Times New Roman" w:eastAsia="Times New Roman" w:cs="Times New Roman"/>
          <w:sz w:val="28"/>
          <w:szCs w:val="28"/>
          <w:rtl w:val="0"/>
          <w:lang w:val="uk-UA"/>
        </w:rPr>
        <w:t>використання</w:t>
      </w:r>
      <w:r>
        <w:rPr>
          <w:rFonts w:hint="default" w:ascii="Times New Roman" w:hAnsi="Times New Roman" w:eastAsia="Times New Roman" w:cs="Times New Roman"/>
          <w:sz w:val="28"/>
          <w:szCs w:val="28"/>
          <w:rtl w:val="0"/>
          <w:lang w:val="uk-UA"/>
        </w:rPr>
        <w:t xml:space="preserve"> математичних моделей класифікації даних(навчанні із вчителем)</w:t>
      </w:r>
      <w:r>
        <w:rPr>
          <w:rFonts w:ascii="Times New Roman" w:hAnsi="Times New Roman" w:eastAsia="Times New Roman" w:cs="Times New Roman"/>
          <w:sz w:val="28"/>
          <w:szCs w:val="28"/>
          <w:rtl w:val="0"/>
        </w:rPr>
        <w:t>;</w:t>
      </w:r>
    </w:p>
    <w:p>
      <w:pPr>
        <w:numPr>
          <w:ilvl w:val="0"/>
          <w:numId w:val="0"/>
        </w:numPr>
        <w:spacing w:line="360" w:lineRule="auto"/>
        <w:ind w:left="360" w:leftChars="0"/>
        <w:rPr>
          <w:rFonts w:hint="default" w:eastAsia="Times New Roman" w:cs="Times New Roman"/>
          <w:rtl w:val="0"/>
          <w:lang w:val="uk-UA"/>
        </w:rPr>
      </w:pPr>
    </w:p>
    <w:p>
      <w:pPr>
        <w:numPr>
          <w:ilvl w:val="0"/>
          <w:numId w:val="0"/>
        </w:numPr>
        <w:spacing w:line="360" w:lineRule="auto"/>
        <w:ind w:left="360" w:leftChars="0"/>
        <w:rPr>
          <w:rFonts w:hint="default" w:eastAsia="Times New Roman" w:cs="Times New Roman"/>
          <w:rtl w:val="0"/>
          <w:lang w:val="uk-UA"/>
        </w:rPr>
      </w:pPr>
    </w:p>
    <w:p>
      <w:pPr>
        <w:numPr>
          <w:ilvl w:val="0"/>
          <w:numId w:val="0"/>
        </w:numPr>
        <w:spacing w:line="360" w:lineRule="auto"/>
        <w:ind w:left="360" w:leftChars="0"/>
        <w:rPr>
          <w:rFonts w:hint="default" w:eastAsia="Times New Roman" w:cs="Times New Roman"/>
          <w:rtl w:val="0"/>
          <w:lang w:val="uk-UA"/>
        </w:rPr>
      </w:pPr>
    </w:p>
    <w:p>
      <w:pPr>
        <w:numPr>
          <w:ilvl w:val="0"/>
          <w:numId w:val="0"/>
        </w:numPr>
        <w:spacing w:line="360" w:lineRule="auto"/>
        <w:ind w:left="360" w:leftChars="0"/>
        <w:rPr>
          <w:rFonts w:hint="default" w:eastAsia="Times New Roman" w:cs="Times New Roman"/>
          <w:rtl w:val="0"/>
          <w:lang w:val="uk-UA"/>
        </w:rPr>
      </w:pPr>
      <w:r>
        <w:rPr>
          <w:rFonts w:hint="default" w:eastAsia="Times New Roman" w:cs="Times New Roman"/>
          <w:rtl w:val="0"/>
          <w:lang w:val="uk-UA"/>
        </w:rPr>
        <w:t>Нами було знайдено 4 датасети.</w:t>
      </w:r>
    </w:p>
    <w:p>
      <w:pPr>
        <w:numPr>
          <w:ilvl w:val="0"/>
          <w:numId w:val="4"/>
        </w:numPr>
        <w:spacing w:line="360" w:lineRule="auto"/>
        <w:ind w:left="720" w:leftChars="0" w:hanging="360" w:firstLineChars="0"/>
        <w:rPr>
          <w:rFonts w:hint="default" w:eastAsia="Times New Roman" w:cs="Times New Roman"/>
          <w:rtl w:val="0"/>
          <w:lang w:val="uk-UA"/>
        </w:rPr>
      </w:pPr>
      <w:r>
        <w:rPr>
          <w:rFonts w:hint="default" w:eastAsia="Times New Roman"/>
          <w:rtl w:val="0"/>
          <w:lang w:val="en-US"/>
        </w:rPr>
        <w:t>W</w:t>
      </w:r>
      <w:r>
        <w:rPr>
          <w:rFonts w:hint="default" w:eastAsia="Times New Roman"/>
          <w:rtl w:val="0"/>
          <w:lang w:val="uk-UA"/>
        </w:rPr>
        <w:t>orld</w:t>
      </w:r>
      <w:r>
        <w:rPr>
          <w:rFonts w:hint="default" w:eastAsia="Times New Roman"/>
          <w:rtl w:val="0"/>
          <w:lang w:val="en-US"/>
        </w:rPr>
        <w:t xml:space="preserve"> </w:t>
      </w:r>
      <w:r>
        <w:rPr>
          <w:rFonts w:hint="default" w:eastAsia="Times New Roman"/>
          <w:rtl w:val="0"/>
          <w:lang w:val="uk-UA"/>
        </w:rPr>
        <w:t>happiness</w:t>
      </w:r>
      <w:r>
        <w:rPr>
          <w:rFonts w:hint="default" w:eastAsia="Times New Roman"/>
          <w:rtl w:val="0"/>
          <w:lang w:val="en-US"/>
        </w:rPr>
        <w:t xml:space="preserve"> </w:t>
      </w:r>
      <w:r>
        <w:rPr>
          <w:rFonts w:hint="default" w:eastAsia="Times New Roman"/>
          <w:rtl w:val="0"/>
          <w:lang w:val="uk-UA"/>
        </w:rPr>
        <w:t>report</w:t>
      </w:r>
      <w:r>
        <w:rPr>
          <w:rFonts w:hint="default" w:eastAsia="Times New Roman"/>
          <w:rtl w:val="0"/>
          <w:lang w:val="en-US"/>
        </w:rPr>
        <w:t xml:space="preserve"> </w:t>
      </w:r>
      <w:r>
        <w:rPr>
          <w:rFonts w:hint="default" w:eastAsia="Times New Roman"/>
          <w:rtl w:val="0"/>
          <w:lang w:val="uk-UA"/>
        </w:rPr>
        <w:t>2015-2022</w:t>
      </w:r>
      <w:r>
        <w:rPr>
          <w:rFonts w:hint="default" w:eastAsia="Times New Roman"/>
          <w:rtl w:val="0"/>
          <w:lang w:val="en-US"/>
        </w:rPr>
        <w:t>.</w:t>
      </w:r>
    </w:p>
    <w:p>
      <w:pPr>
        <w:numPr>
          <w:ilvl w:val="0"/>
          <w:numId w:val="0"/>
        </w:numPr>
        <w:spacing w:line="360" w:lineRule="auto"/>
        <w:ind w:left="780" w:leftChars="0"/>
        <w:rPr>
          <w:rFonts w:hint="default" w:eastAsia="Times New Roman" w:cs="Times New Roman"/>
          <w:rtl w:val="0"/>
          <w:lang w:val="uk-UA"/>
        </w:rPr>
      </w:pPr>
      <w:r>
        <w:rPr>
          <w:rFonts w:hint="default" w:eastAsia="Times New Roman" w:cs="Times New Roman"/>
          <w:rtl w:val="0"/>
          <w:lang w:val="ru-RU"/>
        </w:rPr>
        <w:t>Опи</w:t>
      </w:r>
      <w:r>
        <w:rPr>
          <w:rFonts w:hint="default" w:eastAsia="Times New Roman" w:cs="Times New Roman"/>
          <w:rtl w:val="0"/>
          <w:lang w:val="uk-UA"/>
        </w:rPr>
        <w:t>сує велику кількість показників, що впливають на рівень щастя населення різних країн по роках 2015-2022 та сам рівень щастя.</w:t>
      </w:r>
    </w:p>
    <w:p>
      <w:pPr>
        <w:numPr>
          <w:ilvl w:val="0"/>
          <w:numId w:val="4"/>
        </w:numPr>
        <w:spacing w:line="360" w:lineRule="auto"/>
        <w:ind w:left="720" w:leftChars="0" w:hanging="360" w:firstLineChars="0"/>
        <w:rPr>
          <w:rFonts w:hint="default" w:eastAsia="Times New Roman" w:cs="Times New Roman"/>
          <w:rtl w:val="0"/>
          <w:lang w:val="uk-UA"/>
        </w:rPr>
      </w:pPr>
      <w:r>
        <w:rPr>
          <w:rFonts w:hint="default" w:eastAsia="Times New Roman" w:cs="Times New Roman"/>
          <w:rtl w:val="0"/>
          <w:lang w:val="en-US"/>
        </w:rPr>
        <w:t>Country Electricity Consumption</w:t>
      </w:r>
    </w:p>
    <w:p>
      <w:pPr>
        <w:numPr>
          <w:ilvl w:val="0"/>
          <w:numId w:val="0"/>
        </w:numPr>
        <w:spacing w:line="360" w:lineRule="auto"/>
        <w:ind w:left="780" w:leftChars="0"/>
        <w:rPr>
          <w:rFonts w:hint="default" w:eastAsia="Times New Roman" w:cs="Times New Roman"/>
          <w:rtl w:val="0"/>
          <w:lang w:val="uk-UA"/>
        </w:rPr>
      </w:pPr>
      <w:r>
        <w:rPr>
          <w:rFonts w:hint="default" w:eastAsia="Times New Roman" w:cs="Times New Roman"/>
          <w:rtl w:val="0"/>
          <w:lang w:val="ru-RU"/>
        </w:rPr>
        <w:t>Опису</w:t>
      </w:r>
      <w:r>
        <w:rPr>
          <w:rFonts w:hint="default" w:eastAsia="Times New Roman" w:cs="Times New Roman"/>
          <w:rtl w:val="0"/>
          <w:lang w:val="uk-UA"/>
        </w:rPr>
        <w:t>є параметр споживання електроенергії певної країни певного року .</w:t>
      </w:r>
    </w:p>
    <w:p>
      <w:pPr>
        <w:numPr>
          <w:ilvl w:val="0"/>
          <w:numId w:val="4"/>
        </w:numPr>
        <w:spacing w:line="360" w:lineRule="auto"/>
        <w:ind w:left="720" w:leftChars="0" w:hanging="360" w:firstLineChars="0"/>
        <w:rPr>
          <w:rFonts w:hint="default" w:eastAsia="Times New Roman" w:cs="Times New Roman"/>
          <w:rtl w:val="0"/>
          <w:lang w:val="uk-UA"/>
        </w:rPr>
      </w:pPr>
      <w:r>
        <w:rPr>
          <w:rFonts w:hint="default" w:eastAsia="Times New Roman" w:cs="Times New Roman"/>
          <w:rtl w:val="0"/>
          <w:lang w:val="en-US"/>
        </w:rPr>
        <w:t xml:space="preserve">Deaths Reasons </w:t>
      </w:r>
    </w:p>
    <w:p>
      <w:pPr>
        <w:numPr>
          <w:ilvl w:val="0"/>
          <w:numId w:val="0"/>
        </w:numPr>
        <w:spacing w:line="360" w:lineRule="auto"/>
        <w:ind w:left="780" w:leftChars="0"/>
        <w:rPr>
          <w:rFonts w:hint="default" w:eastAsia="Times New Roman" w:cs="Times New Roman"/>
          <w:rtl w:val="0"/>
          <w:lang w:val="uk-UA"/>
        </w:rPr>
      </w:pPr>
      <w:r>
        <w:rPr>
          <w:rFonts w:hint="default" w:eastAsia="Times New Roman" w:cs="Times New Roman"/>
          <w:rtl w:val="0"/>
          <w:lang w:val="uk-UA"/>
        </w:rPr>
        <w:t>Описує причини смертності населення певних країн по роках.</w:t>
      </w:r>
    </w:p>
    <w:p>
      <w:pPr>
        <w:numPr>
          <w:ilvl w:val="0"/>
          <w:numId w:val="4"/>
        </w:numPr>
        <w:spacing w:line="360" w:lineRule="auto"/>
        <w:ind w:left="720" w:leftChars="0" w:hanging="360" w:firstLineChars="0"/>
        <w:rPr>
          <w:rFonts w:hint="default" w:eastAsia="Times New Roman" w:cs="Times New Roman"/>
          <w:rtl w:val="0"/>
          <w:lang w:val="uk-UA"/>
        </w:rPr>
      </w:pPr>
      <w:r>
        <w:rPr>
          <w:rFonts w:hint="default" w:eastAsia="Times New Roman" w:cs="Times New Roman"/>
          <w:rtl w:val="0"/>
          <w:lang w:val="en-US"/>
        </w:rPr>
        <w:t>Population By Country</w:t>
      </w:r>
    </w:p>
    <w:p>
      <w:pPr>
        <w:numPr>
          <w:ilvl w:val="0"/>
          <w:numId w:val="0"/>
        </w:numPr>
        <w:spacing w:line="360" w:lineRule="auto"/>
        <w:ind w:left="780" w:leftChars="0"/>
        <w:rPr>
          <w:rFonts w:hint="default" w:eastAsia="Times New Roman" w:cs="Times New Roman"/>
          <w:rtl w:val="0"/>
          <w:lang w:val="uk-UA"/>
        </w:rPr>
      </w:pPr>
      <w:r>
        <w:rPr>
          <w:rFonts w:hint="default" w:eastAsia="Times New Roman" w:cs="Times New Roman"/>
          <w:rtl w:val="0"/>
          <w:lang w:val="uk-UA"/>
        </w:rPr>
        <w:t>Містить демографічний аналіз певних країн. Параметри такі як густина населення, кількість населення та інші.</w:t>
      </w:r>
    </w:p>
    <w:p>
      <w:pPr>
        <w:numPr>
          <w:ilvl w:val="0"/>
          <w:numId w:val="0"/>
        </w:numPr>
        <w:spacing w:line="360" w:lineRule="auto"/>
        <w:rPr>
          <w:rFonts w:hint="default" w:eastAsia="Times New Roman" w:cs="Times New Roman"/>
          <w:rtl w:val="0"/>
          <w:lang w:val="uk-UA"/>
        </w:rPr>
      </w:pPr>
    </w:p>
    <w:p>
      <w:pPr>
        <w:numPr>
          <w:ilvl w:val="0"/>
          <w:numId w:val="0"/>
        </w:numPr>
        <w:spacing w:line="360" w:lineRule="auto"/>
        <w:ind w:left="780" w:leftChars="0"/>
        <w:rPr>
          <w:rFonts w:hint="default" w:eastAsia="Times New Roman" w:cs="Times New Roman"/>
          <w:rtl w:val="0"/>
          <w:lang w:val="uk-UA"/>
        </w:rPr>
      </w:pPr>
    </w:p>
    <w:p>
      <w:pPr>
        <w:numPr>
          <w:ilvl w:val="-3"/>
          <w:numId w:val="0"/>
        </w:numPr>
        <w:spacing w:line="360" w:lineRule="auto"/>
        <w:ind w:left="779" w:leftChars="0"/>
        <w:rPr>
          <w:rFonts w:hint="default" w:eastAsia="Times New Roman" w:cs="Times New Roman"/>
          <w:rtl w:val="0"/>
          <w:lang w:val="uk-UA"/>
        </w:rPr>
      </w:pPr>
    </w:p>
    <w:p>
      <w:pPr>
        <w:pStyle w:val="3"/>
        <w:pageBreakBefore/>
        <w:numPr>
          <w:ilvl w:val="0"/>
          <w:numId w:val="1"/>
        </w:numPr>
        <w:tabs>
          <w:tab w:val="clear" w:pos="425"/>
        </w:tabs>
        <w:spacing w:before="240" w:line="360" w:lineRule="auto"/>
        <w:ind w:left="425" w:leftChars="0" w:hanging="425" w:firstLineChars="0"/>
        <w:jc w:val="center"/>
        <w:outlineLvl w:val="1"/>
        <w:rPr>
          <w:rFonts w:ascii="Times New Roman" w:hAnsi="Times New Roman" w:eastAsia="Times New Roman" w:cs="Times New Roman"/>
          <w:sz w:val="28"/>
          <w:szCs w:val="28"/>
        </w:rPr>
      </w:pPr>
      <w:bookmarkStart w:id="8" w:name="_Toc17040"/>
      <w:bookmarkStart w:id="9" w:name="_Toc8979"/>
      <w:r>
        <w:rPr>
          <w:rFonts w:ascii="Times New Roman" w:hAnsi="Times New Roman" w:eastAsia="Times New Roman" w:cs="Times New Roman"/>
          <w:sz w:val="28"/>
          <w:szCs w:val="28"/>
          <w:rtl w:val="0"/>
        </w:rPr>
        <w:t>РОЗРОБКА СХОВИЩА ДАНИХ</w:t>
      </w:r>
      <w:bookmarkEnd w:id="8"/>
      <w:bookmarkEnd w:id="9"/>
    </w:p>
    <w:p>
      <w:pPr>
        <w:pStyle w:val="4"/>
        <w:numPr>
          <w:ilvl w:val="1"/>
          <w:numId w:val="1"/>
        </w:numPr>
        <w:spacing w:line="360" w:lineRule="auto"/>
        <w:ind w:left="845" w:leftChars="0" w:hanging="425" w:firstLineChars="0"/>
        <w:jc w:val="both"/>
        <w:rPr>
          <w:rFonts w:hint="default"/>
          <w:lang w:val="uk-UA"/>
        </w:rPr>
      </w:pPr>
      <w:r>
        <w:rPr>
          <w:rFonts w:hint="default" w:ascii="Times New Roman" w:hAnsi="Times New Roman" w:eastAsia="Times New Roman" w:cs="Times New Roman"/>
          <w:rtl w:val="0"/>
          <w:lang w:val="ru-RU"/>
        </w:rPr>
        <w:t xml:space="preserve"> </w:t>
      </w:r>
      <w:bookmarkStart w:id="10" w:name="_Toc23978"/>
      <w:bookmarkStart w:id="11" w:name="_Toc13183"/>
      <w:r>
        <w:rPr>
          <w:rFonts w:ascii="Times New Roman" w:hAnsi="Times New Roman" w:eastAsia="Times New Roman" w:cs="Times New Roman"/>
          <w:rtl w:val="0"/>
        </w:rPr>
        <w:t>Розробка ETL процесів</w:t>
      </w:r>
      <w:bookmarkEnd w:id="10"/>
      <w:bookmarkEnd w:id="11"/>
      <w:r>
        <w:rPr>
          <w:rFonts w:hint="default" w:eastAsia="Times New Roman" w:cs="Times New Roman"/>
          <w:rtl w:val="0"/>
          <w:lang w:val="uk-UA"/>
        </w:rPr>
        <w:t xml:space="preserve"> </w:t>
      </w:r>
    </w:p>
    <w:p>
      <w:pPr>
        <w:bidi w:val="0"/>
        <w:rPr>
          <w:rFonts w:hint="default" w:eastAsia="Times New Roman" w:cs="Times New Roman"/>
          <w:sz w:val="28"/>
          <w:szCs w:val="28"/>
          <w:rtl w:val="0"/>
          <w:lang w:val="uk-UA"/>
        </w:rPr>
      </w:pPr>
      <w:r>
        <w:rPr>
          <w:rFonts w:hint="default" w:ascii="Times New Roman" w:hAnsi="Times New Roman" w:eastAsia="Times New Roman" w:cs="Times New Roman"/>
          <w:sz w:val="28"/>
          <w:szCs w:val="28"/>
          <w:rtl w:val="0"/>
          <w:lang w:val="uk-UA"/>
        </w:rPr>
        <w:t xml:space="preserve">Після завантаження датасетів їх потрібно ретельно підготувати до завантаження до сховища даних для подальшого зручного інтелектуального аналізу. Для цього нами було створено низку скриптів на мові </w:t>
      </w:r>
      <w:r>
        <w:rPr>
          <w:rFonts w:hint="default" w:ascii="Times New Roman" w:hAnsi="Times New Roman" w:eastAsia="Times New Roman" w:cs="Times New Roman"/>
          <w:sz w:val="28"/>
          <w:szCs w:val="28"/>
          <w:rtl w:val="0"/>
          <w:lang w:val="en-US"/>
        </w:rPr>
        <w:t>Python</w:t>
      </w:r>
      <w:r>
        <w:rPr>
          <w:rFonts w:hint="default" w:ascii="Times New Roman" w:hAnsi="Times New Roman" w:eastAsia="Times New Roman" w:cs="Times New Roman"/>
          <w:sz w:val="28"/>
          <w:szCs w:val="28"/>
          <w:rtl w:val="0"/>
          <w:lang w:val="uk-UA"/>
        </w:rPr>
        <w:t>, що перетворюють “сирі” дані у єдиний зручний формат для обробки.</w:t>
      </w:r>
      <w:r>
        <w:rPr>
          <w:rFonts w:hint="default" w:eastAsia="Times New Roman" w:cs="Times New Roman"/>
          <w:sz w:val="28"/>
          <w:szCs w:val="28"/>
          <w:rtl w:val="0"/>
          <w:lang w:val="uk-UA"/>
        </w:rPr>
        <w:t xml:space="preserve"> </w:t>
      </w:r>
    </w:p>
    <w:p>
      <w:pPr>
        <w:bidi w:val="0"/>
        <w:rPr>
          <w:rFonts w:hint="default" w:eastAsia="Times New Roman" w:cs="Times New Roman"/>
          <w:sz w:val="28"/>
          <w:szCs w:val="28"/>
          <w:rtl w:val="0"/>
          <w:lang w:val="uk-UA"/>
        </w:rPr>
      </w:pPr>
      <w:r>
        <w:rPr>
          <w:rFonts w:hint="default" w:eastAsia="Times New Roman" w:cs="Times New Roman"/>
          <w:sz w:val="28"/>
          <w:szCs w:val="28"/>
          <w:rtl w:val="0"/>
          <w:lang w:val="uk-UA"/>
        </w:rPr>
        <w:t>На першому лістингу зображено підключення необхідних бібліотек для перетворення даних та встановлення деяких конфігурації консольного виводу.</w:t>
      </w:r>
    </w:p>
    <w:p>
      <w:pPr>
        <w:spacing w:line="360" w:lineRule="auto"/>
        <w:jc w:val="center"/>
      </w:pPr>
      <w:r>
        <w:drawing>
          <wp:inline distT="0" distB="0" distL="114300" distR="114300">
            <wp:extent cx="5143500" cy="1143000"/>
            <wp:effectExtent l="0" t="0" r="7620" b="0"/>
            <wp:docPr id="40" name="Изображение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Изображение 8"/>
                    <pic:cNvPicPr>
                      <a:picLocks noChangeAspect="1"/>
                    </pic:cNvPicPr>
                  </pic:nvPicPr>
                  <pic:blipFill>
                    <a:blip r:embed="rId7"/>
                    <a:stretch>
                      <a:fillRect/>
                    </a:stretch>
                  </pic:blipFill>
                  <pic:spPr>
                    <a:xfrm>
                      <a:off x="0" y="0"/>
                      <a:ext cx="5143500" cy="1143000"/>
                    </a:xfrm>
                    <a:prstGeom prst="rect">
                      <a:avLst/>
                    </a:prstGeom>
                    <a:noFill/>
                    <a:ln>
                      <a:noFill/>
                    </a:ln>
                  </pic:spPr>
                </pic:pic>
              </a:graphicData>
            </a:graphic>
          </wp:inline>
        </w:drawing>
      </w:r>
    </w:p>
    <w:p>
      <w:pPr>
        <w:spacing w:line="360" w:lineRule="auto"/>
        <w:jc w:val="center"/>
        <w:rPr>
          <w:rFonts w:ascii="Times New Roman" w:hAnsi="Times New Roman" w:eastAsia="Times New Roman" w:cs="Times New Roman"/>
          <w:color w:val="666666"/>
          <w:sz w:val="28"/>
          <w:szCs w:val="28"/>
          <w:rtl w:val="0"/>
        </w:rPr>
      </w:pPr>
      <w:r>
        <w:rPr>
          <w:rFonts w:ascii="Times New Roman" w:hAnsi="Times New Roman" w:eastAsia="Times New Roman" w:cs="Times New Roman"/>
          <w:color w:val="666666"/>
          <w:sz w:val="28"/>
          <w:szCs w:val="28"/>
          <w:rtl w:val="0"/>
        </w:rPr>
        <w:t>Рисунок 3.</w:t>
      </w:r>
      <w:r>
        <w:rPr>
          <w:rFonts w:hint="default" w:ascii="Times New Roman" w:hAnsi="Times New Roman" w:eastAsia="Times New Roman" w:cs="Times New Roman"/>
          <w:color w:val="666666"/>
          <w:sz w:val="28"/>
          <w:szCs w:val="28"/>
          <w:rtl w:val="0"/>
          <w:lang w:val="uk-UA"/>
        </w:rPr>
        <w:t>1</w:t>
      </w:r>
      <w:r>
        <w:rPr>
          <w:rFonts w:ascii="Times New Roman" w:hAnsi="Times New Roman" w:eastAsia="Times New Roman" w:cs="Times New Roman"/>
          <w:color w:val="666666"/>
          <w:sz w:val="28"/>
          <w:szCs w:val="28"/>
          <w:rtl w:val="0"/>
        </w:rPr>
        <w:t xml:space="preserve"> - Завантаження та імпорт бібліотек</w:t>
      </w:r>
    </w:p>
    <w:p>
      <w:pPr>
        <w:spacing w:line="360" w:lineRule="auto"/>
        <w:jc w:val="both"/>
        <w:rPr>
          <w:rFonts w:hint="default" w:ascii="Times New Roman" w:hAnsi="Times New Roman" w:eastAsia="Times New Roman" w:cs="Times New Roman"/>
          <w:color w:val="666666"/>
          <w:sz w:val="28"/>
          <w:szCs w:val="28"/>
          <w:rtl w:val="0"/>
          <w:lang w:val="uk-UA"/>
        </w:rPr>
      </w:pPr>
      <w:r>
        <w:rPr>
          <w:rFonts w:eastAsia="Times New Roman" w:cs="Times New Roman"/>
          <w:color w:val="000000" w:themeColor="text1"/>
          <w:sz w:val="28"/>
          <w:szCs w:val="28"/>
          <w:rtl w:val="0"/>
          <w:lang w:val="uk-UA"/>
          <w14:textFill>
            <w14:solidFill>
              <w14:schemeClr w14:val="tx1"/>
            </w14:solidFill>
          </w14:textFill>
        </w:rPr>
        <w:t>Далі</w:t>
      </w:r>
      <w:r>
        <w:rPr>
          <w:rFonts w:hint="default" w:eastAsia="Times New Roman" w:cs="Times New Roman"/>
          <w:color w:val="000000" w:themeColor="text1"/>
          <w:sz w:val="28"/>
          <w:szCs w:val="28"/>
          <w:rtl w:val="0"/>
          <w:lang w:val="uk-UA"/>
          <w14:textFill>
            <w14:solidFill>
              <w14:schemeClr w14:val="tx1"/>
            </w14:solidFill>
          </w14:textFill>
        </w:rPr>
        <w:t xml:space="preserve"> було створено функцію, яка приводить колонку рядкового типу до типу </w:t>
      </w:r>
      <w:r>
        <w:rPr>
          <w:rFonts w:hint="default" w:eastAsia="Times New Roman" w:cs="Times New Roman"/>
          <w:color w:val="000000" w:themeColor="text1"/>
          <w:sz w:val="28"/>
          <w:szCs w:val="28"/>
          <w:rtl w:val="0"/>
          <w:lang w:val="en-US"/>
          <w14:textFill>
            <w14:solidFill>
              <w14:schemeClr w14:val="tx1"/>
            </w14:solidFill>
          </w14:textFill>
        </w:rPr>
        <w:t>float</w:t>
      </w:r>
      <w:r>
        <w:rPr>
          <w:rFonts w:hint="default" w:eastAsia="Times New Roman" w:cs="Times New Roman"/>
          <w:color w:val="000000" w:themeColor="text1"/>
          <w:sz w:val="28"/>
          <w:szCs w:val="28"/>
          <w:rtl w:val="0"/>
          <w:lang w:val="uk-UA"/>
          <w14:textFill>
            <w14:solidFill>
              <w14:schemeClr w14:val="tx1"/>
            </w14:solidFill>
          </w14:textFill>
        </w:rPr>
        <w:t>, при цьому перетворюючи розділювач для дійсних чисел з коми на крапку.</w:t>
      </w:r>
    </w:p>
    <w:p>
      <w:pPr>
        <w:spacing w:line="360" w:lineRule="auto"/>
        <w:jc w:val="center"/>
      </w:pPr>
      <w:r>
        <w:drawing>
          <wp:inline distT="0" distB="0" distL="114300" distR="114300">
            <wp:extent cx="5876925" cy="1209675"/>
            <wp:effectExtent l="0" t="0" r="5715" b="9525"/>
            <wp:docPr id="39" name="Изображение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Изображение 7"/>
                    <pic:cNvPicPr>
                      <a:picLocks noChangeAspect="1"/>
                    </pic:cNvPicPr>
                  </pic:nvPicPr>
                  <pic:blipFill>
                    <a:blip r:embed="rId8"/>
                    <a:stretch>
                      <a:fillRect/>
                    </a:stretch>
                  </pic:blipFill>
                  <pic:spPr>
                    <a:xfrm>
                      <a:off x="0" y="0"/>
                      <a:ext cx="5876925" cy="1209675"/>
                    </a:xfrm>
                    <a:prstGeom prst="rect">
                      <a:avLst/>
                    </a:prstGeom>
                    <a:noFill/>
                    <a:ln>
                      <a:noFill/>
                    </a:ln>
                  </pic:spPr>
                </pic:pic>
              </a:graphicData>
            </a:graphic>
          </wp:inline>
        </w:drawing>
      </w:r>
    </w:p>
    <w:p>
      <w:pPr>
        <w:spacing w:line="360" w:lineRule="auto"/>
        <w:jc w:val="center"/>
        <w:rPr>
          <w:rFonts w:hint="default"/>
          <w:rtl w:val="0"/>
          <w:lang w:val="uk-UA"/>
        </w:rPr>
      </w:pPr>
      <w:r>
        <w:rPr>
          <w:rFonts w:ascii="Times New Roman" w:hAnsi="Times New Roman" w:eastAsia="Times New Roman" w:cs="Times New Roman"/>
          <w:color w:val="666666"/>
          <w:sz w:val="28"/>
          <w:szCs w:val="28"/>
          <w:rtl w:val="0"/>
        </w:rPr>
        <w:t>Рисунок 3.</w:t>
      </w:r>
      <w:r>
        <w:rPr>
          <w:rFonts w:hint="default" w:eastAsia="Times New Roman" w:cs="Times New Roman"/>
          <w:color w:val="666666"/>
          <w:sz w:val="28"/>
          <w:szCs w:val="28"/>
          <w:rtl w:val="0"/>
          <w:lang w:val="uk-UA"/>
        </w:rPr>
        <w:t>2</w:t>
      </w:r>
      <w:r>
        <w:rPr>
          <w:rFonts w:ascii="Times New Roman" w:hAnsi="Times New Roman" w:eastAsia="Times New Roman" w:cs="Times New Roman"/>
          <w:color w:val="666666"/>
          <w:sz w:val="28"/>
          <w:szCs w:val="28"/>
          <w:rtl w:val="0"/>
        </w:rPr>
        <w:t xml:space="preserve"> - </w:t>
      </w:r>
      <w:r>
        <w:rPr>
          <w:rFonts w:eastAsia="Times New Roman" w:cs="Times New Roman"/>
          <w:color w:val="666666"/>
          <w:sz w:val="28"/>
          <w:szCs w:val="28"/>
          <w:rtl w:val="0"/>
          <w:lang w:val="uk-UA"/>
        </w:rPr>
        <w:t>Функція</w:t>
      </w:r>
      <w:r>
        <w:rPr>
          <w:rFonts w:hint="default" w:eastAsia="Times New Roman" w:cs="Times New Roman"/>
          <w:color w:val="666666"/>
          <w:sz w:val="28"/>
          <w:szCs w:val="28"/>
          <w:rtl w:val="0"/>
          <w:lang w:val="uk-UA"/>
        </w:rPr>
        <w:t>-конвертер</w:t>
      </w:r>
    </w:p>
    <w:p>
      <w:pPr>
        <w:pStyle w:val="5"/>
        <w:numPr>
          <w:ilvl w:val="2"/>
          <w:numId w:val="1"/>
        </w:numPr>
        <w:bidi w:val="0"/>
        <w:rPr>
          <w:rFonts w:hint="default"/>
          <w:lang w:val="uk-UA"/>
        </w:rPr>
      </w:pPr>
      <w:bookmarkStart w:id="12" w:name="_Toc30827"/>
      <w:bookmarkStart w:id="13" w:name="_Toc23665"/>
      <w:r>
        <w:rPr>
          <w:rFonts w:hint="default"/>
          <w:color w:val="000000" w:themeColor="text1"/>
          <w:sz w:val="28"/>
          <w:szCs w:val="28"/>
          <w:lang w:val="en-US"/>
          <w14:textFill>
            <w14:solidFill>
              <w14:schemeClr w14:val="tx1"/>
            </w14:solidFill>
          </w14:textFill>
        </w:rPr>
        <w:t xml:space="preserve">ETL </w:t>
      </w:r>
      <w:r>
        <w:rPr>
          <w:rFonts w:hint="default"/>
          <w:color w:val="000000" w:themeColor="text1"/>
          <w:sz w:val="28"/>
          <w:szCs w:val="28"/>
          <w:lang w:val="uk-UA"/>
          <w14:textFill>
            <w14:solidFill>
              <w14:schemeClr w14:val="tx1"/>
            </w14:solidFill>
          </w14:textFill>
        </w:rPr>
        <w:t xml:space="preserve">для датасету </w:t>
      </w:r>
      <w:r>
        <w:rPr>
          <w:rFonts w:hint="default" w:eastAsia="Times New Roman"/>
          <w:color w:val="000000" w:themeColor="text1"/>
          <w:sz w:val="28"/>
          <w:szCs w:val="28"/>
          <w:rtl w:val="0"/>
          <w:lang w:val="en-US"/>
          <w14:textFill>
            <w14:solidFill>
              <w14:schemeClr w14:val="tx1"/>
            </w14:solidFill>
          </w14:textFill>
        </w:rPr>
        <w:t>W</w:t>
      </w:r>
      <w:r>
        <w:rPr>
          <w:rFonts w:hint="default" w:eastAsia="Times New Roman"/>
          <w:color w:val="000000" w:themeColor="text1"/>
          <w:sz w:val="28"/>
          <w:szCs w:val="28"/>
          <w:rtl w:val="0"/>
          <w:lang w:val="uk-UA"/>
          <w14:textFill>
            <w14:solidFill>
              <w14:schemeClr w14:val="tx1"/>
            </w14:solidFill>
          </w14:textFill>
        </w:rPr>
        <w:t>orld</w:t>
      </w:r>
      <w:r>
        <w:rPr>
          <w:rFonts w:hint="default" w:eastAsia="Times New Roman"/>
          <w:color w:val="000000" w:themeColor="text1"/>
          <w:sz w:val="28"/>
          <w:szCs w:val="28"/>
          <w:rtl w:val="0"/>
          <w:lang w:val="en-US"/>
          <w14:textFill>
            <w14:solidFill>
              <w14:schemeClr w14:val="tx1"/>
            </w14:solidFill>
          </w14:textFill>
        </w:rPr>
        <w:t xml:space="preserve"> </w:t>
      </w:r>
      <w:r>
        <w:rPr>
          <w:rFonts w:hint="default" w:eastAsia="Times New Roman"/>
          <w:color w:val="000000" w:themeColor="text1"/>
          <w:sz w:val="28"/>
          <w:szCs w:val="28"/>
          <w:rtl w:val="0"/>
          <w:lang w:val="uk-UA"/>
          <w14:textFill>
            <w14:solidFill>
              <w14:schemeClr w14:val="tx1"/>
            </w14:solidFill>
          </w14:textFill>
        </w:rPr>
        <w:t>happiness</w:t>
      </w:r>
      <w:r>
        <w:rPr>
          <w:rFonts w:hint="default" w:eastAsia="Times New Roman"/>
          <w:color w:val="000000" w:themeColor="text1"/>
          <w:sz w:val="28"/>
          <w:szCs w:val="28"/>
          <w:rtl w:val="0"/>
          <w:lang w:val="en-US"/>
          <w14:textFill>
            <w14:solidFill>
              <w14:schemeClr w14:val="tx1"/>
            </w14:solidFill>
          </w14:textFill>
        </w:rPr>
        <w:t xml:space="preserve"> </w:t>
      </w:r>
      <w:r>
        <w:rPr>
          <w:rFonts w:hint="default" w:eastAsia="Times New Roman"/>
          <w:color w:val="000000" w:themeColor="text1"/>
          <w:sz w:val="28"/>
          <w:szCs w:val="28"/>
          <w:rtl w:val="0"/>
          <w:lang w:val="uk-UA"/>
          <w14:textFill>
            <w14:solidFill>
              <w14:schemeClr w14:val="tx1"/>
            </w14:solidFill>
          </w14:textFill>
        </w:rPr>
        <w:t>report</w:t>
      </w:r>
      <w:r>
        <w:rPr>
          <w:rFonts w:hint="default" w:eastAsia="Times New Roman"/>
          <w:color w:val="000000" w:themeColor="text1"/>
          <w:sz w:val="28"/>
          <w:szCs w:val="28"/>
          <w:rtl w:val="0"/>
          <w:lang w:val="en-US"/>
          <w14:textFill>
            <w14:solidFill>
              <w14:schemeClr w14:val="tx1"/>
            </w14:solidFill>
          </w14:textFill>
        </w:rPr>
        <w:t xml:space="preserve"> </w:t>
      </w:r>
      <w:r>
        <w:rPr>
          <w:rFonts w:hint="default" w:eastAsia="Times New Roman"/>
          <w:color w:val="000000" w:themeColor="text1"/>
          <w:sz w:val="28"/>
          <w:szCs w:val="28"/>
          <w:rtl w:val="0"/>
          <w:lang w:val="uk-UA"/>
          <w14:textFill>
            <w14:solidFill>
              <w14:schemeClr w14:val="tx1"/>
            </w14:solidFill>
          </w14:textFill>
        </w:rPr>
        <w:t>2015-2022</w:t>
      </w:r>
      <w:bookmarkEnd w:id="12"/>
      <w:bookmarkEnd w:id="13"/>
      <w:r>
        <w:rPr>
          <w:rFonts w:hint="default" w:eastAsia="Times New Roman"/>
          <w:color w:val="000000" w:themeColor="text1"/>
          <w:sz w:val="28"/>
          <w:szCs w:val="28"/>
          <w:rtl w:val="0"/>
          <w:lang w:val="uk-UA"/>
          <w14:textFill>
            <w14:solidFill>
              <w14:schemeClr w14:val="tx1"/>
            </w14:solidFill>
          </w14:textFill>
        </w:rPr>
        <w:t xml:space="preserve"> </w:t>
      </w:r>
    </w:p>
    <w:p>
      <w:pPr>
        <w:spacing w:line="360" w:lineRule="auto"/>
        <w:jc w:val="both"/>
        <w:rPr>
          <w:rFonts w:hint="default"/>
          <w:lang w:val="uk-UA"/>
        </w:rPr>
      </w:pPr>
      <w:r>
        <w:rPr>
          <w:lang w:val="uk-UA"/>
        </w:rPr>
        <w:t>Далі</w:t>
      </w:r>
      <w:r>
        <w:rPr>
          <w:rFonts w:hint="default"/>
          <w:lang w:val="uk-UA"/>
        </w:rPr>
        <w:t xml:space="preserve"> потрібно перетворити деякі рядки датасету за допомогою вищезгаданої функції, попередньо завантаживши потрібний датасет до оперативної пам’яті комп’ютера. Також варто помітити, що деякі країни мають зірочку у кінці назви, тому дану неточність потрібно виправити, що і було зроблено.</w:t>
      </w:r>
    </w:p>
    <w:p>
      <w:pPr>
        <w:spacing w:line="360" w:lineRule="auto"/>
        <w:jc w:val="center"/>
      </w:pPr>
      <w:r>
        <w:drawing>
          <wp:inline distT="0" distB="0" distL="114300" distR="114300">
            <wp:extent cx="6118225" cy="2058670"/>
            <wp:effectExtent l="0" t="0" r="8255" b="13970"/>
            <wp:docPr id="34"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Изображение 5"/>
                    <pic:cNvPicPr>
                      <a:picLocks noChangeAspect="1"/>
                    </pic:cNvPicPr>
                  </pic:nvPicPr>
                  <pic:blipFill>
                    <a:blip r:embed="rId9"/>
                    <a:stretch>
                      <a:fillRect/>
                    </a:stretch>
                  </pic:blipFill>
                  <pic:spPr>
                    <a:xfrm>
                      <a:off x="0" y="0"/>
                      <a:ext cx="6118225" cy="2058670"/>
                    </a:xfrm>
                    <a:prstGeom prst="rect">
                      <a:avLst/>
                    </a:prstGeom>
                    <a:noFill/>
                    <a:ln>
                      <a:noFill/>
                    </a:ln>
                  </pic:spPr>
                </pic:pic>
              </a:graphicData>
            </a:graphic>
          </wp:inline>
        </w:drawing>
      </w:r>
    </w:p>
    <w:p>
      <w:pPr>
        <w:spacing w:line="360" w:lineRule="auto"/>
        <w:jc w:val="center"/>
        <w:rPr>
          <w:rFonts w:hint="default" w:eastAsia="Times New Roman" w:cs="Times New Roman"/>
          <w:color w:val="666666"/>
          <w:sz w:val="28"/>
          <w:szCs w:val="28"/>
          <w:rtl w:val="0"/>
          <w:lang w:val="en-US"/>
        </w:rPr>
      </w:pPr>
      <w:r>
        <w:rPr>
          <w:rFonts w:ascii="Times New Roman" w:hAnsi="Times New Roman" w:eastAsia="Times New Roman" w:cs="Times New Roman"/>
          <w:color w:val="666666"/>
          <w:sz w:val="28"/>
          <w:szCs w:val="28"/>
          <w:rtl w:val="0"/>
        </w:rPr>
        <w:t>Рисунок 3.</w:t>
      </w:r>
      <w:r>
        <w:rPr>
          <w:rFonts w:hint="default" w:eastAsia="Times New Roman" w:cs="Times New Roman"/>
          <w:color w:val="666666"/>
          <w:sz w:val="28"/>
          <w:szCs w:val="28"/>
          <w:rtl w:val="0"/>
          <w:lang w:val="uk-UA"/>
        </w:rPr>
        <w:t>3</w:t>
      </w:r>
      <w:r>
        <w:rPr>
          <w:rFonts w:ascii="Times New Roman" w:hAnsi="Times New Roman" w:eastAsia="Times New Roman" w:cs="Times New Roman"/>
          <w:color w:val="666666"/>
          <w:sz w:val="28"/>
          <w:szCs w:val="28"/>
          <w:rtl w:val="0"/>
        </w:rPr>
        <w:t xml:space="preserve"> - </w:t>
      </w:r>
      <w:r>
        <w:rPr>
          <w:rFonts w:eastAsia="Times New Roman" w:cs="Times New Roman"/>
          <w:color w:val="666666"/>
          <w:sz w:val="28"/>
          <w:szCs w:val="28"/>
          <w:rtl w:val="0"/>
          <w:lang w:val="uk-UA"/>
        </w:rPr>
        <w:t>Перетворення</w:t>
      </w:r>
      <w:r>
        <w:rPr>
          <w:rFonts w:hint="default" w:eastAsia="Times New Roman" w:cs="Times New Roman"/>
          <w:color w:val="666666"/>
          <w:sz w:val="28"/>
          <w:szCs w:val="28"/>
          <w:rtl w:val="0"/>
          <w:lang w:val="uk-UA"/>
        </w:rPr>
        <w:t xml:space="preserve"> датасету</w:t>
      </w:r>
      <w:r>
        <w:rPr>
          <w:rFonts w:hint="default" w:eastAsia="Times New Roman" w:cs="Times New Roman"/>
          <w:color w:val="666666"/>
          <w:sz w:val="28"/>
          <w:szCs w:val="28"/>
          <w:rtl w:val="0"/>
          <w:lang w:val="en-US"/>
        </w:rPr>
        <w:t xml:space="preserve"> W</w:t>
      </w:r>
      <w:r>
        <w:rPr>
          <w:rFonts w:hint="default" w:eastAsia="Times New Roman" w:cs="Times New Roman"/>
          <w:color w:val="666666"/>
          <w:sz w:val="28"/>
          <w:szCs w:val="28"/>
          <w:rtl w:val="0"/>
          <w:lang w:val="uk-UA"/>
        </w:rPr>
        <w:t>orld</w:t>
      </w:r>
      <w:r>
        <w:rPr>
          <w:rFonts w:hint="default" w:eastAsia="Times New Roman" w:cs="Times New Roman"/>
          <w:color w:val="666666"/>
          <w:sz w:val="28"/>
          <w:szCs w:val="28"/>
          <w:rtl w:val="0"/>
          <w:lang w:val="en-US"/>
        </w:rPr>
        <w:t xml:space="preserve"> </w:t>
      </w:r>
      <w:r>
        <w:rPr>
          <w:rFonts w:hint="default" w:eastAsia="Times New Roman" w:cs="Times New Roman"/>
          <w:color w:val="666666"/>
          <w:sz w:val="28"/>
          <w:szCs w:val="28"/>
          <w:rtl w:val="0"/>
          <w:lang w:val="uk-UA"/>
        </w:rPr>
        <w:t>happiness</w:t>
      </w:r>
      <w:r>
        <w:rPr>
          <w:rFonts w:hint="default" w:eastAsia="Times New Roman" w:cs="Times New Roman"/>
          <w:color w:val="666666"/>
          <w:sz w:val="28"/>
          <w:szCs w:val="28"/>
          <w:rtl w:val="0"/>
          <w:lang w:val="en-US"/>
        </w:rPr>
        <w:t xml:space="preserve"> </w:t>
      </w:r>
      <w:r>
        <w:rPr>
          <w:rFonts w:hint="default" w:eastAsia="Times New Roman" w:cs="Times New Roman"/>
          <w:color w:val="666666"/>
          <w:sz w:val="28"/>
          <w:szCs w:val="28"/>
          <w:rtl w:val="0"/>
          <w:lang w:val="uk-UA"/>
        </w:rPr>
        <w:t>report</w:t>
      </w:r>
      <w:r>
        <w:rPr>
          <w:rFonts w:hint="default" w:eastAsia="Times New Roman" w:cs="Times New Roman"/>
          <w:color w:val="666666"/>
          <w:sz w:val="28"/>
          <w:szCs w:val="28"/>
          <w:rtl w:val="0"/>
          <w:lang w:val="en-US"/>
        </w:rPr>
        <w:t xml:space="preserve"> </w:t>
      </w:r>
      <w:r>
        <w:rPr>
          <w:rFonts w:hint="default" w:eastAsia="Times New Roman" w:cs="Times New Roman"/>
          <w:color w:val="666666"/>
          <w:sz w:val="28"/>
          <w:szCs w:val="28"/>
          <w:rtl w:val="0"/>
          <w:lang w:val="uk-UA"/>
        </w:rPr>
        <w:t xml:space="preserve">2015-2022 </w:t>
      </w:r>
    </w:p>
    <w:p>
      <w:pPr>
        <w:spacing w:line="360" w:lineRule="auto"/>
        <w:jc w:val="both"/>
        <w:rPr>
          <w:rFonts w:hint="default"/>
          <w:lang w:val="uk-UA"/>
        </w:rPr>
      </w:pPr>
      <w:r>
        <w:rPr>
          <w:lang w:val="uk-UA"/>
        </w:rPr>
        <w:t>І</w:t>
      </w:r>
      <w:r>
        <w:rPr>
          <w:rFonts w:hint="default"/>
          <w:lang w:val="uk-UA"/>
        </w:rPr>
        <w:t xml:space="preserve"> насамкінець видалимо непотрібну колонку та збережемо виправлений датасет.</w:t>
      </w:r>
    </w:p>
    <w:p>
      <w:pPr>
        <w:spacing w:line="360" w:lineRule="auto"/>
        <w:jc w:val="center"/>
      </w:pPr>
      <w:r>
        <w:drawing>
          <wp:inline distT="0" distB="0" distL="114300" distR="114300">
            <wp:extent cx="4714875" cy="933450"/>
            <wp:effectExtent l="0" t="0" r="9525" b="11430"/>
            <wp:docPr id="41" name="Изображение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Изображение 9"/>
                    <pic:cNvPicPr>
                      <a:picLocks noChangeAspect="1"/>
                    </pic:cNvPicPr>
                  </pic:nvPicPr>
                  <pic:blipFill>
                    <a:blip r:embed="rId10"/>
                    <a:stretch>
                      <a:fillRect/>
                    </a:stretch>
                  </pic:blipFill>
                  <pic:spPr>
                    <a:xfrm>
                      <a:off x="0" y="0"/>
                      <a:ext cx="4714875" cy="933450"/>
                    </a:xfrm>
                    <a:prstGeom prst="rect">
                      <a:avLst/>
                    </a:prstGeom>
                    <a:noFill/>
                    <a:ln>
                      <a:noFill/>
                    </a:ln>
                  </pic:spPr>
                </pic:pic>
              </a:graphicData>
            </a:graphic>
          </wp:inline>
        </w:drawing>
      </w:r>
    </w:p>
    <w:p>
      <w:pPr>
        <w:spacing w:line="360" w:lineRule="auto"/>
        <w:jc w:val="center"/>
        <w:rPr>
          <w:rFonts w:hint="default" w:eastAsia="Times New Roman" w:cs="Times New Roman"/>
          <w:color w:val="666666"/>
          <w:sz w:val="28"/>
          <w:szCs w:val="28"/>
          <w:rtl w:val="0"/>
          <w:lang w:val="en-US"/>
        </w:rPr>
      </w:pPr>
      <w:r>
        <w:rPr>
          <w:rFonts w:ascii="Times New Roman" w:hAnsi="Times New Roman" w:eastAsia="Times New Roman" w:cs="Times New Roman"/>
          <w:color w:val="666666"/>
          <w:sz w:val="28"/>
          <w:szCs w:val="28"/>
          <w:rtl w:val="0"/>
        </w:rPr>
        <w:t>Рисунок 3.</w:t>
      </w:r>
      <w:r>
        <w:rPr>
          <w:rFonts w:hint="default" w:eastAsia="Times New Roman" w:cs="Times New Roman"/>
          <w:color w:val="666666"/>
          <w:sz w:val="28"/>
          <w:szCs w:val="28"/>
          <w:rtl w:val="0"/>
          <w:lang w:val="uk-UA"/>
        </w:rPr>
        <w:t>4</w:t>
      </w:r>
      <w:r>
        <w:rPr>
          <w:rFonts w:ascii="Times New Roman" w:hAnsi="Times New Roman" w:eastAsia="Times New Roman" w:cs="Times New Roman"/>
          <w:color w:val="666666"/>
          <w:sz w:val="28"/>
          <w:szCs w:val="28"/>
          <w:rtl w:val="0"/>
        </w:rPr>
        <w:t xml:space="preserve"> - </w:t>
      </w:r>
      <w:r>
        <w:rPr>
          <w:rFonts w:eastAsia="Times New Roman" w:cs="Times New Roman"/>
          <w:color w:val="666666"/>
          <w:sz w:val="28"/>
          <w:szCs w:val="28"/>
          <w:rtl w:val="0"/>
          <w:lang w:val="uk-UA"/>
        </w:rPr>
        <w:t>Збереження</w:t>
      </w:r>
      <w:r>
        <w:rPr>
          <w:rFonts w:hint="default" w:eastAsia="Times New Roman" w:cs="Times New Roman"/>
          <w:color w:val="666666"/>
          <w:sz w:val="28"/>
          <w:szCs w:val="28"/>
          <w:rtl w:val="0"/>
          <w:lang w:val="uk-UA"/>
        </w:rPr>
        <w:t xml:space="preserve"> датасету</w:t>
      </w:r>
      <w:r>
        <w:rPr>
          <w:rFonts w:hint="default" w:eastAsia="Times New Roman" w:cs="Times New Roman"/>
          <w:color w:val="666666"/>
          <w:sz w:val="28"/>
          <w:szCs w:val="28"/>
          <w:rtl w:val="0"/>
          <w:lang w:val="en-US"/>
        </w:rPr>
        <w:t xml:space="preserve"> W</w:t>
      </w:r>
      <w:r>
        <w:rPr>
          <w:rFonts w:hint="default" w:eastAsia="Times New Roman" w:cs="Times New Roman"/>
          <w:color w:val="666666"/>
          <w:sz w:val="28"/>
          <w:szCs w:val="28"/>
          <w:rtl w:val="0"/>
          <w:lang w:val="uk-UA"/>
        </w:rPr>
        <w:t>orld</w:t>
      </w:r>
      <w:r>
        <w:rPr>
          <w:rFonts w:hint="default" w:eastAsia="Times New Roman" w:cs="Times New Roman"/>
          <w:color w:val="666666"/>
          <w:sz w:val="28"/>
          <w:szCs w:val="28"/>
          <w:rtl w:val="0"/>
          <w:lang w:val="en-US"/>
        </w:rPr>
        <w:t xml:space="preserve"> </w:t>
      </w:r>
      <w:r>
        <w:rPr>
          <w:rFonts w:hint="default" w:eastAsia="Times New Roman" w:cs="Times New Roman"/>
          <w:color w:val="666666"/>
          <w:sz w:val="28"/>
          <w:szCs w:val="28"/>
          <w:rtl w:val="0"/>
          <w:lang w:val="uk-UA"/>
        </w:rPr>
        <w:t>happiness</w:t>
      </w:r>
      <w:r>
        <w:rPr>
          <w:rFonts w:hint="default" w:eastAsia="Times New Roman" w:cs="Times New Roman"/>
          <w:color w:val="666666"/>
          <w:sz w:val="28"/>
          <w:szCs w:val="28"/>
          <w:rtl w:val="0"/>
          <w:lang w:val="en-US"/>
        </w:rPr>
        <w:t xml:space="preserve"> </w:t>
      </w:r>
      <w:r>
        <w:rPr>
          <w:rFonts w:hint="default" w:eastAsia="Times New Roman" w:cs="Times New Roman"/>
          <w:color w:val="666666"/>
          <w:sz w:val="28"/>
          <w:szCs w:val="28"/>
          <w:rtl w:val="0"/>
          <w:lang w:val="uk-UA"/>
        </w:rPr>
        <w:t>report</w:t>
      </w:r>
      <w:r>
        <w:rPr>
          <w:rFonts w:hint="default" w:eastAsia="Times New Roman" w:cs="Times New Roman"/>
          <w:color w:val="666666"/>
          <w:sz w:val="28"/>
          <w:szCs w:val="28"/>
          <w:rtl w:val="0"/>
          <w:lang w:val="en-US"/>
        </w:rPr>
        <w:t xml:space="preserve"> </w:t>
      </w:r>
      <w:r>
        <w:rPr>
          <w:rFonts w:hint="default" w:eastAsia="Times New Roman" w:cs="Times New Roman"/>
          <w:color w:val="666666"/>
          <w:sz w:val="28"/>
          <w:szCs w:val="28"/>
          <w:rtl w:val="0"/>
          <w:lang w:val="uk-UA"/>
        </w:rPr>
        <w:t xml:space="preserve">2015-2022 </w:t>
      </w:r>
    </w:p>
    <w:p>
      <w:pPr>
        <w:pStyle w:val="5"/>
        <w:numPr>
          <w:ilvl w:val="2"/>
          <w:numId w:val="1"/>
        </w:numPr>
        <w:bidi w:val="0"/>
        <w:rPr>
          <w:rFonts w:hint="default"/>
          <w:lang w:val="uk-UA"/>
        </w:rPr>
      </w:pPr>
      <w:bookmarkStart w:id="14" w:name="_Toc1136"/>
      <w:bookmarkStart w:id="15" w:name="_Toc17647"/>
      <w:r>
        <w:rPr>
          <w:rFonts w:hint="default"/>
          <w:color w:val="000000" w:themeColor="text1"/>
          <w:lang w:val="en-US"/>
          <w14:textFill>
            <w14:solidFill>
              <w14:schemeClr w14:val="tx1"/>
            </w14:solidFill>
          </w14:textFill>
        </w:rPr>
        <w:t xml:space="preserve">ETL </w:t>
      </w:r>
      <w:r>
        <w:rPr>
          <w:rFonts w:hint="default"/>
          <w:color w:val="000000" w:themeColor="text1"/>
          <w:lang w:val="uk-UA"/>
          <w14:textFill>
            <w14:solidFill>
              <w14:schemeClr w14:val="tx1"/>
            </w14:solidFill>
          </w14:textFill>
        </w:rPr>
        <w:t xml:space="preserve">для датасету </w:t>
      </w:r>
      <w:r>
        <w:rPr>
          <w:rFonts w:hint="default" w:eastAsia="Times New Roman" w:cs="Times New Roman"/>
          <w:color w:val="000000" w:themeColor="text1"/>
          <w:rtl w:val="0"/>
          <w:lang w:val="en-US"/>
          <w14:textFill>
            <w14:solidFill>
              <w14:schemeClr w14:val="tx1"/>
            </w14:solidFill>
          </w14:textFill>
        </w:rPr>
        <w:t>Deaths Reasons</w:t>
      </w:r>
      <w:r>
        <w:rPr>
          <w:rFonts w:hint="default" w:eastAsia="Times New Roman" w:cs="Times New Roman"/>
          <w:rtl w:val="0"/>
          <w:lang w:val="uk-UA"/>
        </w:rPr>
        <w:t>.</w:t>
      </w:r>
      <w:bookmarkEnd w:id="14"/>
      <w:bookmarkEnd w:id="15"/>
      <w:r>
        <w:rPr>
          <w:rFonts w:hint="default" w:eastAsia="Times New Roman" w:cs="Times New Roman"/>
          <w:rtl w:val="0"/>
          <w:lang w:val="ru-RU"/>
        </w:rPr>
        <w:t xml:space="preserve"> </w:t>
      </w:r>
    </w:p>
    <w:p>
      <w:pPr>
        <w:keepNext w:val="0"/>
        <w:keepLines w:val="0"/>
        <w:widowControl/>
        <w:suppressLineNumbers w:val="0"/>
        <w:spacing w:before="0" w:beforeAutospacing="0" w:after="0" w:afterAutospacing="0" w:line="360" w:lineRule="auto"/>
        <w:ind w:left="0" w:right="0"/>
        <w:jc w:val="left"/>
        <w:rPr>
          <w:rFonts w:hint="default" w:eastAsia="Times New Roman" w:cs="Times New Roman"/>
          <w:rtl w:val="0"/>
          <w:lang w:val="uk-UA"/>
        </w:rPr>
      </w:pPr>
      <w:r>
        <w:rPr>
          <w:rFonts w:hint="default" w:eastAsia="Times New Roman" w:cs="Times New Roman"/>
          <w:rtl w:val="0"/>
          <w:lang w:val="uk-UA"/>
        </w:rPr>
        <w:t xml:space="preserve">Датасет </w:t>
      </w:r>
      <w:r>
        <w:rPr>
          <w:rFonts w:hint="default" w:eastAsia="Times New Roman" w:cs="Times New Roman"/>
          <w:rtl w:val="0"/>
          <w:lang w:val="en-US"/>
        </w:rPr>
        <w:t xml:space="preserve">Deaths Reasons </w:t>
      </w:r>
      <w:r>
        <w:rPr>
          <w:rFonts w:hint="default" w:eastAsia="Times New Roman" w:cs="Times New Roman"/>
          <w:rtl w:val="0"/>
          <w:lang w:val="uk-UA"/>
        </w:rPr>
        <w:t xml:space="preserve">складений із декількох частин, які потрібно об’єднати. Для цього візьмемо датасети для вікових категорій 15-49, 50-69 та 70+ років. Згрупуємо їх за складеним ключем </w:t>
      </w:r>
      <w:r>
        <w:rPr>
          <w:rFonts w:hint="default" w:eastAsia="Times New Roman" w:cs="Times New Roman"/>
          <w:rtl w:val="0"/>
          <w:lang w:val="en-US"/>
        </w:rPr>
        <w:t>[Country, Year]</w:t>
      </w:r>
      <w:r>
        <w:rPr>
          <w:rFonts w:hint="default" w:eastAsia="Times New Roman" w:cs="Times New Roman"/>
          <w:rtl w:val="0"/>
          <w:lang w:val="uk-UA"/>
        </w:rPr>
        <w:t xml:space="preserve"> та просумуємо задля отримання датасету для вікової категорії 15+ років.</w:t>
      </w:r>
    </w:p>
    <w:p>
      <w:pPr>
        <w:jc w:val="center"/>
      </w:pPr>
      <w:r>
        <w:drawing>
          <wp:inline distT="0" distB="0" distL="114300" distR="114300">
            <wp:extent cx="5461000" cy="2576830"/>
            <wp:effectExtent l="0" t="0" r="10160" b="13970"/>
            <wp:docPr id="44" name="Изображение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Изображение 12"/>
                    <pic:cNvPicPr>
                      <a:picLocks noChangeAspect="1"/>
                    </pic:cNvPicPr>
                  </pic:nvPicPr>
                  <pic:blipFill>
                    <a:blip r:embed="rId11"/>
                    <a:stretch>
                      <a:fillRect/>
                    </a:stretch>
                  </pic:blipFill>
                  <pic:spPr>
                    <a:xfrm>
                      <a:off x="0" y="0"/>
                      <a:ext cx="5461000" cy="2576830"/>
                    </a:xfrm>
                    <a:prstGeom prst="rect">
                      <a:avLst/>
                    </a:prstGeom>
                    <a:noFill/>
                    <a:ln>
                      <a:noFill/>
                    </a:ln>
                  </pic:spPr>
                </pic:pic>
              </a:graphicData>
            </a:graphic>
          </wp:inline>
        </w:drawing>
      </w:r>
    </w:p>
    <w:p>
      <w:pPr>
        <w:jc w:val="center"/>
        <w:rPr>
          <w:rFonts w:hint="default" w:eastAsia="Times New Roman" w:cs="Times New Roman"/>
          <w:color w:val="666666"/>
          <w:sz w:val="28"/>
          <w:szCs w:val="28"/>
          <w:rtl w:val="0"/>
          <w:lang w:val="en-US"/>
        </w:rPr>
      </w:pPr>
      <w:r>
        <w:rPr>
          <w:rFonts w:ascii="Times New Roman" w:hAnsi="Times New Roman" w:eastAsia="Times New Roman" w:cs="Times New Roman"/>
          <w:color w:val="666666"/>
          <w:sz w:val="28"/>
          <w:szCs w:val="28"/>
          <w:rtl w:val="0"/>
        </w:rPr>
        <w:t>Рисунок 3.</w:t>
      </w:r>
      <w:r>
        <w:rPr>
          <w:rFonts w:hint="default" w:eastAsia="Times New Roman" w:cs="Times New Roman"/>
          <w:color w:val="666666"/>
          <w:sz w:val="28"/>
          <w:szCs w:val="28"/>
          <w:rtl w:val="0"/>
          <w:lang w:val="uk-UA"/>
        </w:rPr>
        <w:t>5</w:t>
      </w:r>
      <w:r>
        <w:rPr>
          <w:rFonts w:ascii="Times New Roman" w:hAnsi="Times New Roman" w:eastAsia="Times New Roman" w:cs="Times New Roman"/>
          <w:color w:val="666666"/>
          <w:sz w:val="28"/>
          <w:szCs w:val="28"/>
          <w:rtl w:val="0"/>
        </w:rPr>
        <w:t xml:space="preserve"> - </w:t>
      </w:r>
      <w:r>
        <w:rPr>
          <w:rFonts w:eastAsia="Times New Roman" w:cs="Times New Roman"/>
          <w:color w:val="666666"/>
          <w:sz w:val="28"/>
          <w:szCs w:val="28"/>
          <w:rtl w:val="0"/>
          <w:lang w:val="uk-UA"/>
        </w:rPr>
        <w:t>Перетворення</w:t>
      </w:r>
      <w:r>
        <w:rPr>
          <w:rFonts w:hint="default" w:eastAsia="Times New Roman" w:cs="Times New Roman"/>
          <w:color w:val="666666"/>
          <w:sz w:val="28"/>
          <w:szCs w:val="28"/>
          <w:rtl w:val="0"/>
          <w:lang w:val="uk-UA"/>
        </w:rPr>
        <w:t xml:space="preserve"> </w:t>
      </w:r>
      <w:r>
        <w:rPr>
          <w:rFonts w:hint="default" w:eastAsia="Times New Roman" w:cs="Times New Roman"/>
          <w:color w:val="666666"/>
          <w:sz w:val="28"/>
          <w:szCs w:val="28"/>
          <w:rtl w:val="0"/>
          <w:lang w:val="en-US"/>
        </w:rPr>
        <w:t>Deaths Reasons</w:t>
      </w:r>
    </w:p>
    <w:p>
      <w:pPr>
        <w:pStyle w:val="5"/>
        <w:numPr>
          <w:ilvl w:val="2"/>
          <w:numId w:val="1"/>
        </w:numPr>
        <w:bidi w:val="0"/>
        <w:rPr>
          <w:rFonts w:hint="default" w:eastAsia="Times New Roman" w:cs="Times New Roman"/>
          <w:color w:val="000000" w:themeColor="text1"/>
          <w:sz w:val="28"/>
          <w:szCs w:val="28"/>
          <w:rtl w:val="0"/>
          <w:lang w:val="en-US"/>
          <w14:textFill>
            <w14:solidFill>
              <w14:schemeClr w14:val="tx1"/>
            </w14:solidFill>
          </w14:textFill>
        </w:rPr>
      </w:pPr>
      <w:bookmarkStart w:id="16" w:name="_Toc10807"/>
      <w:bookmarkStart w:id="17" w:name="_Toc19367"/>
      <w:r>
        <w:rPr>
          <w:rFonts w:hint="default" w:ascii="Times New Roman" w:hAnsi="Times New Roman" w:eastAsia="Times New Roman" w:cs="Times New Roman"/>
          <w:color w:val="000000" w:themeColor="text1"/>
          <w:rtl w:val="0"/>
          <w:lang w:val="en-US"/>
          <w14:textFill>
            <w14:solidFill>
              <w14:schemeClr w14:val="tx1"/>
            </w14:solidFill>
          </w14:textFill>
        </w:rPr>
        <w:t>ETL</w:t>
      </w:r>
      <w:r>
        <w:rPr>
          <w:rFonts w:hint="default" w:ascii="Times New Roman" w:hAnsi="Times New Roman" w:eastAsia="Times New Roman" w:cs="Times New Roman"/>
          <w:color w:val="000000" w:themeColor="text1"/>
          <w:rtl w:val="0"/>
          <w:lang w:val="ru-RU"/>
          <w14:textFill>
            <w14:solidFill>
              <w14:schemeClr w14:val="tx1"/>
            </w14:solidFill>
          </w14:textFill>
        </w:rPr>
        <w:t xml:space="preserve"> </w:t>
      </w:r>
      <w:r>
        <w:rPr>
          <w:rFonts w:hint="default" w:ascii="Times New Roman" w:hAnsi="Times New Roman" w:eastAsia="Times New Roman" w:cs="Times New Roman"/>
          <w:color w:val="000000" w:themeColor="text1"/>
          <w:rtl w:val="0"/>
          <w:lang w:val="uk-UA"/>
          <w14:textFill>
            <w14:solidFill>
              <w14:schemeClr w14:val="tx1"/>
            </w14:solidFill>
          </w14:textFill>
        </w:rPr>
        <w:t xml:space="preserve">для </w:t>
      </w:r>
      <w:r>
        <w:rPr>
          <w:rFonts w:hint="default" w:ascii="Times New Roman" w:hAnsi="Times New Roman" w:eastAsia="Times New Roman" w:cs="Times New Roman"/>
          <w:color w:val="000000" w:themeColor="text1"/>
          <w:rtl w:val="0"/>
          <w:lang w:val="en-US"/>
          <w14:textFill>
            <w14:solidFill>
              <w14:schemeClr w14:val="tx1"/>
            </w14:solidFill>
          </w14:textFill>
        </w:rPr>
        <w:t>Country Consumption</w:t>
      </w:r>
      <w:bookmarkEnd w:id="16"/>
      <w:bookmarkEnd w:id="17"/>
      <w:r>
        <w:rPr>
          <w:rFonts w:hint="default" w:eastAsia="Times New Roman" w:cs="Times New Roman"/>
          <w:color w:val="000000" w:themeColor="text1"/>
          <w:rtl w:val="0"/>
          <w:lang w:val="en-US"/>
          <w14:textFill>
            <w14:solidFill>
              <w14:schemeClr w14:val="tx1"/>
            </w14:solidFill>
          </w14:textFill>
        </w:rPr>
        <w:t xml:space="preserve"> </w:t>
      </w:r>
    </w:p>
    <w:p>
      <w:pPr>
        <w:rPr>
          <w:rFonts w:hint="default" w:eastAsia="Times New Roman" w:cs="Times New Roman"/>
          <w:rtl w:val="0"/>
          <w:lang w:val="en-US"/>
        </w:rPr>
      </w:pPr>
      <w:r>
        <w:rPr>
          <w:rFonts w:hint="default" w:eastAsia="Times New Roman" w:cs="Times New Roman"/>
          <w:rtl w:val="0"/>
          <w:lang w:val="uk-UA"/>
        </w:rPr>
        <w:t xml:space="preserve">Оскільки у даному датасеті колонками є рік та країни(тобто “таблиця широкого формату”), то варто для більш зручного аналізу даних перетворити її у довгий формат за допомогою ф-ції </w:t>
      </w:r>
      <w:r>
        <w:rPr>
          <w:rFonts w:hint="default" w:eastAsia="Times New Roman" w:cs="Times New Roman"/>
          <w:rtl w:val="0"/>
          <w:lang w:val="en-US"/>
        </w:rPr>
        <w:t xml:space="preserve">melt. </w:t>
      </w:r>
      <w:r>
        <w:rPr>
          <w:rFonts w:hint="default" w:eastAsia="Times New Roman" w:cs="Times New Roman"/>
          <w:rtl w:val="0"/>
          <w:lang w:val="uk-UA"/>
        </w:rPr>
        <w:t xml:space="preserve">Вона залишить колонку </w:t>
      </w:r>
      <w:r>
        <w:rPr>
          <w:rFonts w:hint="default" w:eastAsia="Times New Roman" w:cs="Times New Roman"/>
          <w:rtl w:val="0"/>
          <w:lang w:val="en-US"/>
        </w:rPr>
        <w:t>“Year”</w:t>
      </w:r>
      <w:r>
        <w:rPr>
          <w:rFonts w:hint="default" w:eastAsia="Times New Roman" w:cs="Times New Roman"/>
          <w:rtl w:val="0"/>
          <w:lang w:val="uk-UA"/>
        </w:rPr>
        <w:t xml:space="preserve">, а всі колонки із назвами країн потраплять у нову колонку із назвою </w:t>
      </w:r>
      <w:r>
        <w:rPr>
          <w:rFonts w:hint="default" w:eastAsia="Times New Roman" w:cs="Times New Roman"/>
          <w:rtl w:val="0"/>
          <w:lang w:val="en-US"/>
        </w:rPr>
        <w:t>“Country”</w:t>
      </w:r>
      <w:r>
        <w:rPr>
          <w:rFonts w:hint="default" w:eastAsia="Times New Roman" w:cs="Times New Roman"/>
          <w:rtl w:val="0"/>
          <w:lang w:val="uk-UA"/>
        </w:rPr>
        <w:t xml:space="preserve"> як значення. Значення, що були на перехресті конкретного року та у колонці певної країни, потраплять у нову колонку із назвою </w:t>
      </w:r>
      <w:r>
        <w:rPr>
          <w:rFonts w:hint="default" w:eastAsia="Times New Roman" w:cs="Times New Roman"/>
          <w:rtl w:val="0"/>
          <w:lang w:val="en-US"/>
        </w:rPr>
        <w:t>“Consumption”</w:t>
      </w:r>
      <w:r>
        <w:rPr>
          <w:rFonts w:hint="default" w:eastAsia="Times New Roman" w:cs="Times New Roman"/>
          <w:rtl w:val="0"/>
          <w:lang w:val="uk-UA"/>
        </w:rPr>
        <w:t xml:space="preserve">. Наприклад, наглядно зміна колонок була такою: були колонки </w:t>
      </w:r>
      <w:r>
        <w:rPr>
          <w:rFonts w:hint="default" w:eastAsia="Times New Roman" w:cs="Times New Roman"/>
          <w:rtl w:val="0"/>
          <w:lang w:val="en-US"/>
        </w:rPr>
        <w:t xml:space="preserve">Year, China, England…, USA…; </w:t>
      </w:r>
      <w:r>
        <w:rPr>
          <w:rFonts w:hint="default" w:eastAsia="Times New Roman" w:cs="Times New Roman"/>
          <w:rtl w:val="0"/>
          <w:lang w:val="uk-UA"/>
        </w:rPr>
        <w:t xml:space="preserve">стали колонки </w:t>
      </w:r>
      <w:r>
        <w:rPr>
          <w:rFonts w:hint="default" w:eastAsia="Times New Roman" w:cs="Times New Roman"/>
          <w:rtl w:val="0"/>
          <w:lang w:val="en-US"/>
        </w:rPr>
        <w:t>Year, Country, Consumption.</w:t>
      </w:r>
    </w:p>
    <w:p>
      <w:pPr>
        <w:jc w:val="center"/>
      </w:pPr>
      <w:r>
        <w:drawing>
          <wp:inline distT="0" distB="0" distL="114300" distR="114300">
            <wp:extent cx="5170170" cy="2381885"/>
            <wp:effectExtent l="0" t="0" r="11430" b="10795"/>
            <wp:docPr id="46" name="Изображение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Изображение 14"/>
                    <pic:cNvPicPr>
                      <a:picLocks noChangeAspect="1"/>
                    </pic:cNvPicPr>
                  </pic:nvPicPr>
                  <pic:blipFill>
                    <a:blip r:embed="rId12"/>
                    <a:stretch>
                      <a:fillRect/>
                    </a:stretch>
                  </pic:blipFill>
                  <pic:spPr>
                    <a:xfrm>
                      <a:off x="0" y="0"/>
                      <a:ext cx="5170170" cy="2381885"/>
                    </a:xfrm>
                    <a:prstGeom prst="rect">
                      <a:avLst/>
                    </a:prstGeom>
                    <a:noFill/>
                    <a:ln>
                      <a:noFill/>
                    </a:ln>
                  </pic:spPr>
                </pic:pic>
              </a:graphicData>
            </a:graphic>
          </wp:inline>
        </w:drawing>
      </w:r>
    </w:p>
    <w:p>
      <w:pPr>
        <w:jc w:val="center"/>
        <w:rPr>
          <w:rFonts w:hint="default" w:eastAsia="Times New Roman" w:cs="Times New Roman"/>
          <w:color w:val="666666"/>
          <w:sz w:val="28"/>
          <w:szCs w:val="28"/>
          <w:rtl w:val="0"/>
          <w:lang w:val="en-US"/>
        </w:rPr>
      </w:pPr>
      <w:r>
        <w:rPr>
          <w:rFonts w:ascii="Times New Roman" w:hAnsi="Times New Roman" w:eastAsia="Times New Roman" w:cs="Times New Roman"/>
          <w:color w:val="666666"/>
          <w:sz w:val="28"/>
          <w:szCs w:val="28"/>
          <w:rtl w:val="0"/>
        </w:rPr>
        <w:t>Рисунок 3.</w:t>
      </w:r>
      <w:r>
        <w:rPr>
          <w:rFonts w:hint="default" w:eastAsia="Times New Roman" w:cs="Times New Roman"/>
          <w:color w:val="666666"/>
          <w:sz w:val="28"/>
          <w:szCs w:val="28"/>
          <w:rtl w:val="0"/>
          <w:lang w:val="uk-UA"/>
        </w:rPr>
        <w:t>5</w:t>
      </w:r>
      <w:r>
        <w:rPr>
          <w:rFonts w:ascii="Times New Roman" w:hAnsi="Times New Roman" w:eastAsia="Times New Roman" w:cs="Times New Roman"/>
          <w:color w:val="666666"/>
          <w:sz w:val="28"/>
          <w:szCs w:val="28"/>
          <w:rtl w:val="0"/>
        </w:rPr>
        <w:t xml:space="preserve"> - </w:t>
      </w:r>
      <w:r>
        <w:rPr>
          <w:rFonts w:eastAsia="Times New Roman" w:cs="Times New Roman"/>
          <w:color w:val="666666"/>
          <w:sz w:val="28"/>
          <w:szCs w:val="28"/>
          <w:rtl w:val="0"/>
          <w:lang w:val="uk-UA"/>
        </w:rPr>
        <w:t>Перетворення</w:t>
      </w:r>
      <w:r>
        <w:rPr>
          <w:rFonts w:hint="default" w:eastAsia="Times New Roman" w:cs="Times New Roman"/>
          <w:color w:val="666666"/>
          <w:sz w:val="28"/>
          <w:szCs w:val="28"/>
          <w:rtl w:val="0"/>
          <w:lang w:val="uk-UA"/>
        </w:rPr>
        <w:t xml:space="preserve"> </w:t>
      </w:r>
      <w:r>
        <w:rPr>
          <w:rFonts w:hint="default" w:eastAsia="Times New Roman" w:cs="Times New Roman"/>
          <w:color w:val="666666"/>
          <w:sz w:val="28"/>
          <w:szCs w:val="28"/>
          <w:rtl w:val="0"/>
          <w:lang w:val="en-US"/>
        </w:rPr>
        <w:t>Country Consumption</w:t>
      </w:r>
    </w:p>
    <w:p>
      <w:pPr>
        <w:jc w:val="center"/>
      </w:pPr>
      <w:r>
        <w:drawing>
          <wp:inline distT="0" distB="0" distL="114300" distR="114300">
            <wp:extent cx="5155565" cy="2652395"/>
            <wp:effectExtent l="0" t="0" r="10795" b="14605"/>
            <wp:docPr id="48" name="Изображение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Изображение 16"/>
                    <pic:cNvPicPr>
                      <a:picLocks noChangeAspect="1"/>
                    </pic:cNvPicPr>
                  </pic:nvPicPr>
                  <pic:blipFill>
                    <a:blip r:embed="rId13"/>
                    <a:stretch>
                      <a:fillRect/>
                    </a:stretch>
                  </pic:blipFill>
                  <pic:spPr>
                    <a:xfrm>
                      <a:off x="0" y="0"/>
                      <a:ext cx="5155565" cy="2652395"/>
                    </a:xfrm>
                    <a:prstGeom prst="rect">
                      <a:avLst/>
                    </a:prstGeom>
                    <a:noFill/>
                    <a:ln>
                      <a:noFill/>
                    </a:ln>
                  </pic:spPr>
                </pic:pic>
              </a:graphicData>
            </a:graphic>
          </wp:inline>
        </w:drawing>
      </w:r>
    </w:p>
    <w:p>
      <w:pPr>
        <w:jc w:val="center"/>
        <w:rPr>
          <w:rFonts w:hint="default"/>
          <w:rtl w:val="0"/>
          <w:lang w:val="en-US"/>
        </w:rPr>
      </w:pPr>
      <w:r>
        <w:rPr>
          <w:rFonts w:ascii="Times New Roman" w:hAnsi="Times New Roman" w:eastAsia="Times New Roman" w:cs="Times New Roman"/>
          <w:color w:val="666666"/>
          <w:sz w:val="28"/>
          <w:szCs w:val="28"/>
          <w:rtl w:val="0"/>
        </w:rPr>
        <w:t>Рисунок 3.</w:t>
      </w:r>
      <w:r>
        <w:rPr>
          <w:rFonts w:hint="default" w:eastAsia="Times New Roman" w:cs="Times New Roman"/>
          <w:color w:val="666666"/>
          <w:sz w:val="28"/>
          <w:szCs w:val="28"/>
          <w:rtl w:val="0"/>
          <w:lang w:val="uk-UA"/>
        </w:rPr>
        <w:t>6</w:t>
      </w:r>
      <w:r>
        <w:rPr>
          <w:rFonts w:ascii="Times New Roman" w:hAnsi="Times New Roman" w:eastAsia="Times New Roman" w:cs="Times New Roman"/>
          <w:color w:val="666666"/>
          <w:sz w:val="28"/>
          <w:szCs w:val="28"/>
          <w:rtl w:val="0"/>
        </w:rPr>
        <w:t xml:space="preserve"> -</w:t>
      </w:r>
      <w:r>
        <w:rPr>
          <w:rFonts w:hint="default" w:eastAsia="Times New Roman" w:cs="Times New Roman"/>
          <w:color w:val="666666"/>
          <w:sz w:val="28"/>
          <w:szCs w:val="28"/>
          <w:rtl w:val="0"/>
          <w:lang w:val="uk-UA"/>
        </w:rPr>
        <w:t xml:space="preserve"> </w:t>
      </w:r>
      <w:r>
        <w:rPr>
          <w:rFonts w:eastAsia="Times New Roman" w:cs="Times New Roman"/>
          <w:color w:val="666666"/>
          <w:sz w:val="28"/>
          <w:szCs w:val="28"/>
          <w:rtl w:val="0"/>
          <w:lang w:val="uk-UA"/>
        </w:rPr>
        <w:t>До</w:t>
      </w:r>
      <w:r>
        <w:rPr>
          <w:rFonts w:hint="default" w:eastAsia="Times New Roman" w:cs="Times New Roman"/>
          <w:color w:val="666666"/>
          <w:sz w:val="28"/>
          <w:szCs w:val="28"/>
          <w:rtl w:val="0"/>
          <w:lang w:val="uk-UA"/>
        </w:rPr>
        <w:t xml:space="preserve"> перетворення</w:t>
      </w:r>
    </w:p>
    <w:p>
      <w:pPr>
        <w:jc w:val="center"/>
      </w:pPr>
      <w:r>
        <w:drawing>
          <wp:inline distT="0" distB="0" distL="114300" distR="114300">
            <wp:extent cx="3306445" cy="4192270"/>
            <wp:effectExtent l="0" t="0" r="635" b="13970"/>
            <wp:docPr id="47" name="Изображение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Изображение 15"/>
                    <pic:cNvPicPr>
                      <a:picLocks noChangeAspect="1"/>
                    </pic:cNvPicPr>
                  </pic:nvPicPr>
                  <pic:blipFill>
                    <a:blip r:embed="rId14"/>
                    <a:stretch>
                      <a:fillRect/>
                    </a:stretch>
                  </pic:blipFill>
                  <pic:spPr>
                    <a:xfrm>
                      <a:off x="0" y="0"/>
                      <a:ext cx="3306445" cy="4192270"/>
                    </a:xfrm>
                    <a:prstGeom prst="rect">
                      <a:avLst/>
                    </a:prstGeom>
                    <a:noFill/>
                    <a:ln>
                      <a:noFill/>
                    </a:ln>
                  </pic:spPr>
                </pic:pic>
              </a:graphicData>
            </a:graphic>
          </wp:inline>
        </w:drawing>
      </w:r>
    </w:p>
    <w:p>
      <w:pPr>
        <w:jc w:val="center"/>
        <w:rPr>
          <w:rFonts w:hint="default" w:eastAsia="Times New Roman" w:cs="Times New Roman"/>
          <w:color w:val="666666"/>
          <w:sz w:val="28"/>
          <w:szCs w:val="28"/>
          <w:rtl w:val="0"/>
          <w:lang w:val="uk-UA"/>
        </w:rPr>
      </w:pPr>
      <w:r>
        <w:rPr>
          <w:rFonts w:ascii="Times New Roman" w:hAnsi="Times New Roman" w:eastAsia="Times New Roman" w:cs="Times New Roman"/>
          <w:color w:val="666666"/>
          <w:sz w:val="28"/>
          <w:szCs w:val="28"/>
          <w:rtl w:val="0"/>
        </w:rPr>
        <w:t>Рисунок 3.</w:t>
      </w:r>
      <w:r>
        <w:rPr>
          <w:rFonts w:hint="default" w:eastAsia="Times New Roman" w:cs="Times New Roman"/>
          <w:color w:val="666666"/>
          <w:sz w:val="28"/>
          <w:szCs w:val="28"/>
          <w:rtl w:val="0"/>
          <w:lang w:val="uk-UA"/>
        </w:rPr>
        <w:t>7</w:t>
      </w:r>
      <w:r>
        <w:rPr>
          <w:rFonts w:ascii="Times New Roman" w:hAnsi="Times New Roman" w:eastAsia="Times New Roman" w:cs="Times New Roman"/>
          <w:color w:val="666666"/>
          <w:sz w:val="28"/>
          <w:szCs w:val="28"/>
          <w:rtl w:val="0"/>
        </w:rPr>
        <w:t xml:space="preserve"> - </w:t>
      </w:r>
      <w:r>
        <w:rPr>
          <w:rFonts w:eastAsia="Times New Roman" w:cs="Times New Roman"/>
          <w:color w:val="666666"/>
          <w:sz w:val="28"/>
          <w:szCs w:val="28"/>
          <w:rtl w:val="0"/>
          <w:lang w:val="uk-UA"/>
        </w:rPr>
        <w:t>Після</w:t>
      </w:r>
      <w:r>
        <w:rPr>
          <w:rFonts w:hint="default" w:eastAsia="Times New Roman" w:cs="Times New Roman"/>
          <w:color w:val="666666"/>
          <w:sz w:val="28"/>
          <w:szCs w:val="28"/>
          <w:rtl w:val="0"/>
          <w:lang w:val="uk-UA"/>
        </w:rPr>
        <w:t xml:space="preserve"> перетворення</w:t>
      </w:r>
    </w:p>
    <w:p>
      <w:pPr>
        <w:pStyle w:val="5"/>
        <w:numPr>
          <w:ilvl w:val="2"/>
          <w:numId w:val="1"/>
        </w:numPr>
        <w:bidi w:val="0"/>
        <w:rPr>
          <w:rFonts w:hint="default" w:eastAsia="Times New Roman" w:cs="Times New Roman"/>
          <w:color w:val="000000" w:themeColor="text1"/>
          <w:sz w:val="28"/>
          <w:szCs w:val="28"/>
          <w:shd w:val="clear" w:color="auto" w:fill="auto"/>
          <w:rtl w:val="0"/>
          <w:lang w:val="en-US"/>
          <w14:textFill>
            <w14:solidFill>
              <w14:schemeClr w14:val="tx1"/>
            </w14:solidFill>
          </w14:textFill>
        </w:rPr>
      </w:pPr>
      <w:bookmarkStart w:id="18" w:name="_Toc30809"/>
      <w:bookmarkStart w:id="19" w:name="_Toc32586"/>
      <w:r>
        <w:rPr>
          <w:rFonts w:hint="default" w:eastAsia="Times New Roman" w:cs="Times New Roman"/>
          <w:color w:val="000000" w:themeColor="text1"/>
          <w:sz w:val="28"/>
          <w:szCs w:val="28"/>
          <w:shd w:val="clear" w:color="auto" w:fill="auto"/>
          <w:rtl w:val="0"/>
          <w:lang w:val="uk-UA"/>
          <w14:textFill>
            <w14:solidFill>
              <w14:schemeClr w14:val="tx1"/>
            </w14:solidFill>
          </w14:textFill>
        </w:rPr>
        <w:t xml:space="preserve">Скрипт </w:t>
      </w:r>
      <w:r>
        <w:rPr>
          <w:rFonts w:hint="default" w:eastAsia="Times New Roman" w:cs="Times New Roman"/>
          <w:color w:val="000000" w:themeColor="text1"/>
          <w:sz w:val="28"/>
          <w:szCs w:val="28"/>
          <w:shd w:val="clear" w:color="auto" w:fill="auto"/>
          <w:rtl w:val="0"/>
          <w:lang w:val="en-US"/>
          <w14:textFill>
            <w14:solidFill>
              <w14:schemeClr w14:val="tx1"/>
            </w14:solidFill>
          </w14:textFill>
        </w:rPr>
        <w:t>mainETL.py</w:t>
      </w:r>
      <w:bookmarkEnd w:id="18"/>
      <w:bookmarkEnd w:id="19"/>
    </w:p>
    <w:p>
      <w:pPr>
        <w:rPr>
          <w:rFonts w:hint="default" w:eastAsia="Times New Roman" w:cs="Times New Roman"/>
          <w:color w:val="000000" w:themeColor="text1"/>
          <w:sz w:val="28"/>
          <w:szCs w:val="28"/>
          <w:shd w:val="clear" w:color="auto" w:fill="auto"/>
          <w:rtl w:val="0"/>
          <w:lang w:val="uk-UA"/>
          <w14:textFill>
            <w14:solidFill>
              <w14:schemeClr w14:val="tx1"/>
            </w14:solidFill>
          </w14:textFill>
        </w:rPr>
      </w:pPr>
      <w:r>
        <w:rPr>
          <w:rFonts w:hint="default" w:eastAsia="Times New Roman" w:cs="Times New Roman"/>
          <w:color w:val="000000" w:themeColor="text1"/>
          <w:sz w:val="28"/>
          <w:szCs w:val="28"/>
          <w:shd w:val="clear" w:color="auto" w:fill="auto"/>
          <w:rtl w:val="0"/>
          <w:lang w:val="uk-UA"/>
          <w14:textFill>
            <w14:solidFill>
              <w14:schemeClr w14:val="tx1"/>
            </w14:solidFill>
          </w14:textFill>
        </w:rPr>
        <w:t xml:space="preserve">Для зручності запуску </w:t>
      </w:r>
      <w:r>
        <w:rPr>
          <w:rFonts w:hint="default" w:eastAsia="Times New Roman" w:cs="Times New Roman"/>
          <w:color w:val="000000" w:themeColor="text1"/>
          <w:sz w:val="28"/>
          <w:szCs w:val="28"/>
          <w:shd w:val="clear" w:color="auto" w:fill="auto"/>
          <w:rtl w:val="0"/>
          <w:lang w:val="en-US"/>
          <w14:textFill>
            <w14:solidFill>
              <w14:schemeClr w14:val="tx1"/>
            </w14:solidFill>
          </w14:textFill>
        </w:rPr>
        <w:t>ETL</w:t>
      </w:r>
      <w:r>
        <w:rPr>
          <w:rFonts w:hint="default" w:eastAsia="Times New Roman" w:cs="Times New Roman"/>
          <w:color w:val="000000" w:themeColor="text1"/>
          <w:sz w:val="28"/>
          <w:szCs w:val="28"/>
          <w:shd w:val="clear" w:color="auto" w:fill="auto"/>
          <w:rtl w:val="0"/>
          <w:lang w:val="uk-UA"/>
          <w14:textFill>
            <w14:solidFill>
              <w14:schemeClr w14:val="tx1"/>
            </w14:solidFill>
          </w14:textFill>
        </w:rPr>
        <w:t xml:space="preserve"> процесів було створено скрипт, що автоматично запускає усі 3 </w:t>
      </w:r>
      <w:r>
        <w:rPr>
          <w:rFonts w:hint="default" w:eastAsia="Times New Roman" w:cs="Times New Roman"/>
          <w:color w:val="000000" w:themeColor="text1"/>
          <w:sz w:val="28"/>
          <w:szCs w:val="28"/>
          <w:shd w:val="clear" w:color="auto" w:fill="auto"/>
          <w:rtl w:val="0"/>
          <w:lang w:val="en-US"/>
          <w14:textFill>
            <w14:solidFill>
              <w14:schemeClr w14:val="tx1"/>
            </w14:solidFill>
          </w14:textFill>
        </w:rPr>
        <w:t>ETL</w:t>
      </w:r>
      <w:r>
        <w:rPr>
          <w:rFonts w:hint="default" w:eastAsia="Times New Roman" w:cs="Times New Roman"/>
          <w:color w:val="000000" w:themeColor="text1"/>
          <w:sz w:val="28"/>
          <w:szCs w:val="28"/>
          <w:shd w:val="clear" w:color="auto" w:fill="auto"/>
          <w:rtl w:val="0"/>
          <w:lang w:val="uk-UA"/>
          <w14:textFill>
            <w14:solidFill>
              <w14:schemeClr w14:val="tx1"/>
            </w14:solidFill>
          </w14:textFill>
        </w:rPr>
        <w:t xml:space="preserve"> скрипта послідовно.</w:t>
      </w:r>
    </w:p>
    <w:p>
      <w:pPr>
        <w:jc w:val="center"/>
      </w:pPr>
      <w:r>
        <w:drawing>
          <wp:inline distT="0" distB="0" distL="114300" distR="114300">
            <wp:extent cx="4600575" cy="1352550"/>
            <wp:effectExtent l="0" t="0" r="1905" b="3810"/>
            <wp:docPr id="49" name="Изображение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Изображение 17"/>
                    <pic:cNvPicPr>
                      <a:picLocks noChangeAspect="1"/>
                    </pic:cNvPicPr>
                  </pic:nvPicPr>
                  <pic:blipFill>
                    <a:blip r:embed="rId15"/>
                    <a:stretch>
                      <a:fillRect/>
                    </a:stretch>
                  </pic:blipFill>
                  <pic:spPr>
                    <a:xfrm>
                      <a:off x="0" y="0"/>
                      <a:ext cx="4600575" cy="1352550"/>
                    </a:xfrm>
                    <a:prstGeom prst="rect">
                      <a:avLst/>
                    </a:prstGeom>
                    <a:noFill/>
                    <a:ln>
                      <a:noFill/>
                    </a:ln>
                  </pic:spPr>
                </pic:pic>
              </a:graphicData>
            </a:graphic>
          </wp:inline>
        </w:drawing>
      </w:r>
    </w:p>
    <w:p>
      <w:pPr>
        <w:jc w:val="center"/>
        <w:rPr>
          <w:rFonts w:hint="default"/>
          <w:rtl w:val="0"/>
          <w:lang w:val="uk-UA"/>
        </w:rPr>
      </w:pPr>
      <w:r>
        <w:rPr>
          <w:rFonts w:ascii="Times New Roman" w:hAnsi="Times New Roman" w:eastAsia="Times New Roman" w:cs="Times New Roman"/>
          <w:color w:val="666666"/>
          <w:sz w:val="28"/>
          <w:szCs w:val="28"/>
          <w:rtl w:val="0"/>
        </w:rPr>
        <w:t>Рисунок 3.</w:t>
      </w:r>
      <w:r>
        <w:rPr>
          <w:rFonts w:hint="default" w:eastAsia="Times New Roman" w:cs="Times New Roman"/>
          <w:color w:val="666666"/>
          <w:sz w:val="28"/>
          <w:szCs w:val="28"/>
          <w:rtl w:val="0"/>
          <w:lang w:val="ru-RU"/>
        </w:rPr>
        <w:t>8</w:t>
      </w:r>
      <w:r>
        <w:rPr>
          <w:rFonts w:ascii="Times New Roman" w:hAnsi="Times New Roman" w:eastAsia="Times New Roman" w:cs="Times New Roman"/>
          <w:color w:val="666666"/>
          <w:sz w:val="28"/>
          <w:szCs w:val="28"/>
          <w:rtl w:val="0"/>
        </w:rPr>
        <w:t xml:space="preserve"> - </w:t>
      </w:r>
      <w:r>
        <w:rPr>
          <w:rFonts w:eastAsia="Times New Roman" w:cs="Times New Roman"/>
          <w:color w:val="666666"/>
          <w:sz w:val="28"/>
          <w:szCs w:val="28"/>
          <w:rtl w:val="0"/>
          <w:lang w:val="uk-UA"/>
        </w:rPr>
        <w:t>Головний</w:t>
      </w:r>
      <w:r>
        <w:rPr>
          <w:rFonts w:hint="default" w:eastAsia="Times New Roman" w:cs="Times New Roman"/>
          <w:color w:val="666666"/>
          <w:sz w:val="28"/>
          <w:szCs w:val="28"/>
          <w:rtl w:val="0"/>
          <w:lang w:val="uk-UA"/>
        </w:rPr>
        <w:t xml:space="preserve"> </w:t>
      </w:r>
      <w:r>
        <w:rPr>
          <w:rFonts w:hint="default" w:eastAsia="Times New Roman" w:cs="Times New Roman"/>
          <w:color w:val="666666"/>
          <w:sz w:val="28"/>
          <w:szCs w:val="28"/>
          <w:rtl w:val="0"/>
          <w:lang w:val="en-US"/>
        </w:rPr>
        <w:t>ETL</w:t>
      </w:r>
      <w:r>
        <w:rPr>
          <w:rFonts w:hint="default" w:eastAsia="Times New Roman" w:cs="Times New Roman"/>
          <w:color w:val="666666"/>
          <w:sz w:val="28"/>
          <w:szCs w:val="28"/>
          <w:rtl w:val="0"/>
          <w:lang w:val="ru-RU"/>
        </w:rPr>
        <w:t xml:space="preserve"> скрипт</w:t>
      </w:r>
    </w:p>
    <w:p>
      <w:pPr>
        <w:ind w:left="0" w:leftChars="0" w:firstLine="0" w:firstLineChars="0"/>
        <w:rPr>
          <w:rFonts w:hint="default" w:eastAsia="Times New Roman" w:cs="Times New Roman"/>
          <w:color w:val="666666"/>
          <w:sz w:val="28"/>
          <w:szCs w:val="28"/>
          <w:rtl w:val="0"/>
          <w:lang w:val="uk-UA"/>
        </w:rPr>
      </w:pPr>
      <w:r>
        <w:rPr>
          <w:rFonts w:hint="default" w:eastAsia="Times New Roman" w:cs="Times New Roman"/>
          <w:color w:val="666666"/>
          <w:sz w:val="28"/>
          <w:szCs w:val="28"/>
          <w:rtl w:val="0"/>
          <w:lang w:val="uk-UA"/>
        </w:rPr>
        <w:br w:type="page"/>
      </w:r>
    </w:p>
    <w:p>
      <w:pPr>
        <w:pStyle w:val="4"/>
        <w:numPr>
          <w:ilvl w:val="1"/>
          <w:numId w:val="1"/>
        </w:numPr>
        <w:spacing w:line="360" w:lineRule="auto"/>
        <w:ind w:left="845" w:leftChars="0" w:hanging="425" w:firstLineChars="0"/>
        <w:jc w:val="both"/>
        <w:rPr>
          <w:rFonts w:ascii="Times New Roman" w:hAnsi="Times New Roman" w:eastAsia="Times New Roman" w:cs="Times New Roman"/>
        </w:rPr>
      </w:pPr>
      <w:r>
        <w:rPr>
          <w:rFonts w:ascii="Times New Roman" w:hAnsi="Times New Roman" w:eastAsia="Times New Roman" w:cs="Times New Roman"/>
          <w:rtl w:val="0"/>
        </w:rPr>
        <w:t xml:space="preserve"> </w:t>
      </w:r>
      <w:bookmarkStart w:id="20" w:name="_Toc269"/>
      <w:bookmarkStart w:id="21" w:name="_Toc27489"/>
      <w:r>
        <w:rPr>
          <w:rFonts w:ascii="Times New Roman" w:hAnsi="Times New Roman" w:eastAsia="Times New Roman" w:cs="Times New Roman"/>
          <w:rtl w:val="0"/>
          <w:lang w:val="uk-UA"/>
        </w:rPr>
        <w:t>Створення</w:t>
      </w:r>
      <w:r>
        <w:rPr>
          <w:rFonts w:hint="default" w:ascii="Times New Roman" w:hAnsi="Times New Roman" w:eastAsia="Times New Roman" w:cs="Times New Roman"/>
          <w:rtl w:val="0"/>
          <w:lang w:val="uk-UA"/>
        </w:rPr>
        <w:t xml:space="preserve"> сховища даних</w:t>
      </w:r>
      <w:bookmarkEnd w:id="20"/>
      <w:bookmarkEnd w:id="21"/>
      <w:r>
        <w:rPr>
          <w:rFonts w:hint="default" w:ascii="Times New Roman" w:hAnsi="Times New Roman" w:eastAsia="Times New Roman" w:cs="Times New Roman"/>
          <w:rtl w:val="0"/>
          <w:lang w:val="en-US"/>
        </w:rPr>
        <w:t xml:space="preserve"> </w:t>
      </w:r>
    </w:p>
    <w:p>
      <w:pPr>
        <w:rPr>
          <w:rFonts w:hint="default" w:eastAsia="Times New Roman" w:cs="Times New Roman"/>
          <w:rtl w:val="0"/>
          <w:lang w:val="en-US"/>
        </w:rPr>
      </w:pPr>
      <w:r>
        <w:rPr>
          <w:rFonts w:hint="default" w:eastAsia="Times New Roman" w:cs="Times New Roman"/>
          <w:rtl w:val="0"/>
          <w:lang w:val="uk-UA"/>
        </w:rPr>
        <w:t xml:space="preserve">Сховище даних складається з двох фактових таблиць та двох вимірів. Виміри: </w:t>
      </w:r>
      <w:r>
        <w:rPr>
          <w:rFonts w:hint="default" w:eastAsia="Times New Roman" w:cs="Times New Roman"/>
          <w:rtl w:val="0"/>
          <w:lang w:val="en-US"/>
        </w:rPr>
        <w:t>date(</w:t>
      </w:r>
      <w:r>
        <w:rPr>
          <w:rFonts w:hint="default" w:eastAsia="Times New Roman" w:cs="Times New Roman"/>
          <w:rtl w:val="0"/>
          <w:lang w:val="ru-RU"/>
        </w:rPr>
        <w:t xml:space="preserve">по факту </w:t>
      </w:r>
      <w:r>
        <w:rPr>
          <w:rFonts w:hint="default" w:eastAsia="Times New Roman" w:cs="Times New Roman"/>
          <w:rtl w:val="0"/>
          <w:lang w:val="en-US"/>
        </w:rPr>
        <w:t xml:space="preserve">year) </w:t>
      </w:r>
      <w:r>
        <w:rPr>
          <w:rFonts w:hint="default" w:eastAsia="Times New Roman" w:cs="Times New Roman"/>
          <w:rtl w:val="0"/>
          <w:lang w:val="ru-RU"/>
        </w:rPr>
        <w:t xml:space="preserve">та </w:t>
      </w:r>
      <w:r>
        <w:rPr>
          <w:rFonts w:hint="default" w:eastAsia="Times New Roman" w:cs="Times New Roman"/>
          <w:rtl w:val="0"/>
          <w:lang w:val="en-US"/>
        </w:rPr>
        <w:t>country</w:t>
      </w:r>
      <w:r>
        <w:rPr>
          <w:rFonts w:hint="default" w:eastAsia="Times New Roman" w:cs="Times New Roman"/>
          <w:rtl w:val="0"/>
          <w:lang w:val="uk-UA"/>
        </w:rPr>
        <w:t>(представлення країни)</w:t>
      </w:r>
      <w:r>
        <w:rPr>
          <w:rFonts w:hint="default" w:eastAsia="Times New Roman" w:cs="Times New Roman"/>
          <w:rtl w:val="0"/>
          <w:lang w:val="en-US"/>
        </w:rPr>
        <w:t>.</w:t>
      </w:r>
      <w:r>
        <w:rPr>
          <w:rFonts w:hint="default" w:eastAsia="Times New Roman" w:cs="Times New Roman"/>
          <w:rtl w:val="0"/>
          <w:lang w:val="uk-UA"/>
        </w:rPr>
        <w:t xml:space="preserve"> </w:t>
      </w:r>
      <w:r>
        <w:rPr>
          <w:rFonts w:hint="default" w:eastAsia="Times New Roman" w:cs="Times New Roman"/>
          <w:rtl w:val="0"/>
          <w:lang w:val="ru-RU"/>
        </w:rPr>
        <w:t>Фактов</w:t>
      </w:r>
      <w:r>
        <w:rPr>
          <w:rFonts w:hint="default" w:eastAsia="Times New Roman" w:cs="Times New Roman"/>
          <w:rtl w:val="0"/>
          <w:lang w:val="uk-UA"/>
        </w:rPr>
        <w:t xml:space="preserve">і таблиці: </w:t>
      </w:r>
      <w:r>
        <w:rPr>
          <w:rFonts w:hint="default" w:eastAsia="Times New Roman" w:cs="Times New Roman"/>
          <w:rtl w:val="0"/>
          <w:lang w:val="en-US"/>
        </w:rPr>
        <w:t xml:space="preserve">happiness_report </w:t>
      </w:r>
      <w:r>
        <w:rPr>
          <w:rFonts w:hint="default" w:eastAsia="Times New Roman" w:cs="Times New Roman"/>
          <w:rtl w:val="0"/>
          <w:lang w:val="uk-UA"/>
        </w:rPr>
        <w:t xml:space="preserve">і </w:t>
      </w:r>
      <w:r>
        <w:rPr>
          <w:rFonts w:hint="default" w:eastAsia="Times New Roman" w:cs="Times New Roman"/>
          <w:rtl w:val="0"/>
          <w:lang w:val="en-US"/>
        </w:rPr>
        <w:t>death_report.</w:t>
      </w:r>
    </w:p>
    <w:p>
      <w:pPr>
        <w:rPr>
          <w:rFonts w:hint="default" w:eastAsia="Times New Roman" w:cs="Times New Roman"/>
          <w:rtl w:val="0"/>
          <w:lang w:val="uk-UA"/>
        </w:rPr>
      </w:pPr>
      <w:r>
        <w:rPr>
          <w:rFonts w:hint="default" w:eastAsia="Times New Roman" w:cs="Times New Roman"/>
          <w:rtl w:val="0"/>
          <w:lang w:val="en-US"/>
        </w:rPr>
        <w:t xml:space="preserve">happiness_report </w:t>
      </w:r>
      <w:r>
        <w:rPr>
          <w:rFonts w:hint="default" w:eastAsia="Times New Roman" w:cs="Times New Roman"/>
          <w:rtl w:val="0"/>
          <w:lang w:val="uk-UA"/>
        </w:rPr>
        <w:t>представляє собою фактову таблицю, звіт про фактори, що потенційно можуть впливати на рівень щастя та сам колонка із самим рівнем щастя.</w:t>
      </w:r>
    </w:p>
    <w:p>
      <w:pPr>
        <w:rPr>
          <w:rFonts w:hint="default" w:eastAsia="Times New Roman" w:cs="Times New Roman"/>
          <w:rtl w:val="0"/>
          <w:lang w:val="uk-UA"/>
        </w:rPr>
      </w:pPr>
      <w:r>
        <w:rPr>
          <w:rFonts w:hint="default" w:eastAsia="Times New Roman" w:cs="Times New Roman"/>
          <w:rtl w:val="0"/>
          <w:lang w:val="en-US"/>
        </w:rPr>
        <w:t xml:space="preserve">death_report </w:t>
      </w:r>
      <w:r>
        <w:rPr>
          <w:rFonts w:hint="default" w:eastAsia="Times New Roman" w:cs="Times New Roman"/>
          <w:rtl w:val="0"/>
          <w:lang w:val="uk-UA"/>
        </w:rPr>
        <w:t>представляє собою фактову таблицю, звіт про смертність населення та її причини.</w:t>
      </w:r>
    </w:p>
    <w:p>
      <w:pPr>
        <w:jc w:val="center"/>
      </w:pPr>
      <w:r>
        <w:drawing>
          <wp:inline distT="0" distB="0" distL="114300" distR="114300">
            <wp:extent cx="4016375" cy="3034030"/>
            <wp:effectExtent l="0" t="0" r="6985" b="13970"/>
            <wp:docPr id="29"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Изображение 1"/>
                    <pic:cNvPicPr>
                      <a:picLocks noChangeAspect="1"/>
                    </pic:cNvPicPr>
                  </pic:nvPicPr>
                  <pic:blipFill>
                    <a:blip r:embed="rId16"/>
                    <a:stretch>
                      <a:fillRect/>
                    </a:stretch>
                  </pic:blipFill>
                  <pic:spPr>
                    <a:xfrm>
                      <a:off x="0" y="0"/>
                      <a:ext cx="4016375" cy="3034030"/>
                    </a:xfrm>
                    <a:prstGeom prst="rect">
                      <a:avLst/>
                    </a:prstGeom>
                    <a:noFill/>
                    <a:ln>
                      <a:noFill/>
                    </a:ln>
                  </pic:spPr>
                </pic:pic>
              </a:graphicData>
            </a:graphic>
          </wp:inline>
        </w:drawing>
      </w:r>
    </w:p>
    <w:p>
      <w:pPr>
        <w:jc w:val="center"/>
        <w:rPr>
          <w:rFonts w:hint="default" w:eastAsia="Times New Roman" w:cs="Times New Roman"/>
          <w:color w:val="666666"/>
          <w:sz w:val="28"/>
          <w:szCs w:val="28"/>
          <w:rtl w:val="0"/>
          <w:lang w:val="en-US"/>
        </w:rPr>
      </w:pPr>
      <w:r>
        <w:rPr>
          <w:rFonts w:ascii="Times New Roman" w:hAnsi="Times New Roman" w:eastAsia="Times New Roman" w:cs="Times New Roman"/>
          <w:color w:val="666666"/>
          <w:sz w:val="28"/>
          <w:szCs w:val="28"/>
          <w:rtl w:val="0"/>
        </w:rPr>
        <w:t>Рисунок 3.</w:t>
      </w:r>
      <w:r>
        <w:rPr>
          <w:rFonts w:hint="default" w:eastAsia="Times New Roman" w:cs="Times New Roman"/>
          <w:color w:val="666666"/>
          <w:sz w:val="28"/>
          <w:szCs w:val="28"/>
          <w:rtl w:val="0"/>
          <w:lang w:val="en-US"/>
        </w:rPr>
        <w:t>9</w:t>
      </w:r>
      <w:r>
        <w:rPr>
          <w:rFonts w:ascii="Times New Roman" w:hAnsi="Times New Roman" w:eastAsia="Times New Roman" w:cs="Times New Roman"/>
          <w:color w:val="666666"/>
          <w:sz w:val="28"/>
          <w:szCs w:val="28"/>
          <w:rtl w:val="0"/>
        </w:rPr>
        <w:t xml:space="preserve"> - </w:t>
      </w:r>
      <w:r>
        <w:rPr>
          <w:rFonts w:hint="default" w:eastAsia="Times New Roman" w:cs="Times New Roman"/>
          <w:color w:val="666666"/>
          <w:sz w:val="28"/>
          <w:szCs w:val="28"/>
          <w:rtl w:val="0"/>
          <w:lang w:val="uk-UA"/>
        </w:rPr>
        <w:t xml:space="preserve">Створення таблиць </w:t>
      </w:r>
      <w:r>
        <w:rPr>
          <w:rFonts w:hint="default" w:eastAsia="Times New Roman" w:cs="Times New Roman"/>
          <w:color w:val="666666"/>
          <w:sz w:val="28"/>
          <w:szCs w:val="28"/>
          <w:rtl w:val="0"/>
          <w:lang w:val="en-US"/>
        </w:rPr>
        <w:t xml:space="preserve">date </w:t>
      </w:r>
      <w:r>
        <w:rPr>
          <w:rFonts w:hint="default" w:eastAsia="Times New Roman" w:cs="Times New Roman"/>
          <w:color w:val="666666"/>
          <w:sz w:val="28"/>
          <w:szCs w:val="28"/>
          <w:rtl w:val="0"/>
          <w:lang w:val="uk-UA"/>
        </w:rPr>
        <w:t xml:space="preserve">і </w:t>
      </w:r>
      <w:r>
        <w:rPr>
          <w:rFonts w:hint="default" w:eastAsia="Times New Roman" w:cs="Times New Roman"/>
          <w:color w:val="666666"/>
          <w:sz w:val="28"/>
          <w:szCs w:val="28"/>
          <w:rtl w:val="0"/>
          <w:lang w:val="en-US"/>
        </w:rPr>
        <w:t>country</w:t>
      </w:r>
    </w:p>
    <w:p>
      <w:pPr>
        <w:jc w:val="center"/>
      </w:pPr>
      <w:r>
        <w:drawing>
          <wp:inline distT="0" distB="0" distL="114300" distR="114300">
            <wp:extent cx="3950335" cy="2774315"/>
            <wp:effectExtent l="0" t="0" r="12065" b="14605"/>
            <wp:docPr id="30"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Изображение 2"/>
                    <pic:cNvPicPr>
                      <a:picLocks noChangeAspect="1"/>
                    </pic:cNvPicPr>
                  </pic:nvPicPr>
                  <pic:blipFill>
                    <a:blip r:embed="rId17"/>
                    <a:stretch>
                      <a:fillRect/>
                    </a:stretch>
                  </pic:blipFill>
                  <pic:spPr>
                    <a:xfrm>
                      <a:off x="0" y="0"/>
                      <a:ext cx="3950335" cy="2774315"/>
                    </a:xfrm>
                    <a:prstGeom prst="rect">
                      <a:avLst/>
                    </a:prstGeom>
                    <a:noFill/>
                    <a:ln>
                      <a:noFill/>
                    </a:ln>
                  </pic:spPr>
                </pic:pic>
              </a:graphicData>
            </a:graphic>
          </wp:inline>
        </w:drawing>
      </w:r>
    </w:p>
    <w:p>
      <w:pPr>
        <w:jc w:val="center"/>
        <w:rPr>
          <w:rFonts w:hint="default"/>
          <w:lang w:val="en-US"/>
        </w:rPr>
      </w:pPr>
      <w:r>
        <w:rPr>
          <w:rFonts w:ascii="Times New Roman" w:hAnsi="Times New Roman" w:eastAsia="Times New Roman" w:cs="Times New Roman"/>
          <w:color w:val="666666"/>
          <w:sz w:val="28"/>
          <w:szCs w:val="28"/>
          <w:rtl w:val="0"/>
        </w:rPr>
        <w:t>Рисунок 3.</w:t>
      </w:r>
      <w:r>
        <w:rPr>
          <w:rFonts w:hint="default" w:eastAsia="Times New Roman" w:cs="Times New Roman"/>
          <w:color w:val="666666"/>
          <w:sz w:val="28"/>
          <w:szCs w:val="28"/>
          <w:rtl w:val="0"/>
          <w:lang w:val="en-US"/>
        </w:rPr>
        <w:t>9</w:t>
      </w:r>
      <w:r>
        <w:rPr>
          <w:rFonts w:ascii="Times New Roman" w:hAnsi="Times New Roman" w:eastAsia="Times New Roman" w:cs="Times New Roman"/>
          <w:color w:val="666666"/>
          <w:sz w:val="28"/>
          <w:szCs w:val="28"/>
          <w:rtl w:val="0"/>
        </w:rPr>
        <w:t xml:space="preserve"> - </w:t>
      </w:r>
      <w:r>
        <w:rPr>
          <w:rFonts w:hint="default" w:eastAsia="Times New Roman" w:cs="Times New Roman"/>
          <w:color w:val="666666"/>
          <w:sz w:val="28"/>
          <w:szCs w:val="28"/>
          <w:rtl w:val="0"/>
          <w:lang w:val="uk-UA"/>
        </w:rPr>
        <w:t xml:space="preserve">Створення таблиці </w:t>
      </w:r>
      <w:r>
        <w:rPr>
          <w:rFonts w:hint="default" w:eastAsia="Times New Roman" w:cs="Times New Roman"/>
          <w:color w:val="666666"/>
          <w:sz w:val="28"/>
          <w:szCs w:val="28"/>
          <w:rtl w:val="0"/>
          <w:lang w:val="en-US"/>
        </w:rPr>
        <w:t>happiness_report</w:t>
      </w:r>
    </w:p>
    <w:p>
      <w:pPr>
        <w:jc w:val="center"/>
      </w:pPr>
      <w:r>
        <w:drawing>
          <wp:inline distT="0" distB="0" distL="114300" distR="114300">
            <wp:extent cx="6117590" cy="6586220"/>
            <wp:effectExtent l="0" t="0" r="8890" b="12700"/>
            <wp:docPr id="32"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Изображение 3"/>
                    <pic:cNvPicPr>
                      <a:picLocks noChangeAspect="1"/>
                    </pic:cNvPicPr>
                  </pic:nvPicPr>
                  <pic:blipFill>
                    <a:blip r:embed="rId18"/>
                    <a:stretch>
                      <a:fillRect/>
                    </a:stretch>
                  </pic:blipFill>
                  <pic:spPr>
                    <a:xfrm>
                      <a:off x="0" y="0"/>
                      <a:ext cx="6117590" cy="6586220"/>
                    </a:xfrm>
                    <a:prstGeom prst="rect">
                      <a:avLst/>
                    </a:prstGeom>
                    <a:noFill/>
                    <a:ln>
                      <a:noFill/>
                    </a:ln>
                  </pic:spPr>
                </pic:pic>
              </a:graphicData>
            </a:graphic>
          </wp:inline>
        </w:drawing>
      </w:r>
    </w:p>
    <w:p>
      <w:pPr>
        <w:jc w:val="center"/>
        <w:rPr>
          <w:rFonts w:hint="default" w:eastAsia="Times New Roman" w:cs="Times New Roman"/>
          <w:color w:val="666666"/>
          <w:sz w:val="28"/>
          <w:szCs w:val="28"/>
          <w:rtl w:val="0"/>
          <w:lang w:val="en-US"/>
        </w:rPr>
      </w:pPr>
      <w:r>
        <w:rPr>
          <w:rFonts w:ascii="Times New Roman" w:hAnsi="Times New Roman" w:eastAsia="Times New Roman" w:cs="Times New Roman"/>
          <w:color w:val="666666"/>
          <w:sz w:val="28"/>
          <w:szCs w:val="28"/>
          <w:rtl w:val="0"/>
        </w:rPr>
        <w:t>Рисунок 3.</w:t>
      </w:r>
      <w:r>
        <w:rPr>
          <w:rFonts w:hint="default" w:eastAsia="Times New Roman" w:cs="Times New Roman"/>
          <w:color w:val="666666"/>
          <w:sz w:val="28"/>
          <w:szCs w:val="28"/>
          <w:rtl w:val="0"/>
          <w:lang w:val="en-US"/>
        </w:rPr>
        <w:t>10</w:t>
      </w:r>
      <w:r>
        <w:rPr>
          <w:rFonts w:ascii="Times New Roman" w:hAnsi="Times New Roman" w:eastAsia="Times New Roman" w:cs="Times New Roman"/>
          <w:color w:val="666666"/>
          <w:sz w:val="28"/>
          <w:szCs w:val="28"/>
          <w:rtl w:val="0"/>
        </w:rPr>
        <w:t xml:space="preserve"> - </w:t>
      </w:r>
      <w:r>
        <w:rPr>
          <w:rFonts w:hint="default" w:eastAsia="Times New Roman" w:cs="Times New Roman"/>
          <w:color w:val="666666"/>
          <w:sz w:val="28"/>
          <w:szCs w:val="28"/>
          <w:rtl w:val="0"/>
          <w:lang w:val="uk-UA"/>
        </w:rPr>
        <w:t xml:space="preserve">Створення таблиць </w:t>
      </w:r>
      <w:r>
        <w:rPr>
          <w:rFonts w:hint="default" w:eastAsia="Times New Roman" w:cs="Times New Roman"/>
          <w:color w:val="666666"/>
          <w:sz w:val="28"/>
          <w:szCs w:val="28"/>
          <w:rtl w:val="0"/>
          <w:lang w:val="en-US"/>
        </w:rPr>
        <w:t xml:space="preserve">date </w:t>
      </w:r>
      <w:r>
        <w:rPr>
          <w:rFonts w:hint="default" w:eastAsia="Times New Roman" w:cs="Times New Roman"/>
          <w:color w:val="666666"/>
          <w:sz w:val="28"/>
          <w:szCs w:val="28"/>
          <w:rtl w:val="0"/>
          <w:lang w:val="uk-UA"/>
        </w:rPr>
        <w:t xml:space="preserve">і </w:t>
      </w:r>
      <w:r>
        <w:rPr>
          <w:rFonts w:hint="default" w:eastAsia="Times New Roman" w:cs="Times New Roman"/>
          <w:color w:val="666666"/>
          <w:sz w:val="28"/>
          <w:szCs w:val="28"/>
          <w:rtl w:val="0"/>
          <w:lang w:val="en-US"/>
        </w:rPr>
        <w:t>country</w:t>
      </w:r>
    </w:p>
    <w:p>
      <w:pPr>
        <w:ind w:left="0" w:leftChars="0" w:firstLine="0" w:firstLineChars="0"/>
        <w:jc w:val="both"/>
        <w:rPr>
          <w:rFonts w:hint="default" w:eastAsia="Times New Roman" w:cs="Times New Roman"/>
          <w:color w:val="000000" w:themeColor="text1"/>
          <w:sz w:val="28"/>
          <w:szCs w:val="28"/>
          <w:rtl w:val="0"/>
          <w:lang w:val="en-US"/>
          <w14:textFill>
            <w14:solidFill>
              <w14:schemeClr w14:val="tx1"/>
            </w14:solidFill>
          </w14:textFill>
        </w:rPr>
      </w:pPr>
    </w:p>
    <w:p>
      <w:pPr>
        <w:jc w:val="center"/>
      </w:pPr>
      <w:r>
        <w:drawing>
          <wp:inline distT="0" distB="0" distL="114300" distR="114300">
            <wp:extent cx="5346700" cy="3898900"/>
            <wp:effectExtent l="0" t="0" r="2540" b="2540"/>
            <wp:docPr id="31"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Изображение 3"/>
                    <pic:cNvPicPr>
                      <a:picLocks noChangeAspect="1"/>
                    </pic:cNvPicPr>
                  </pic:nvPicPr>
                  <pic:blipFill>
                    <a:blip r:embed="rId19"/>
                    <a:stretch>
                      <a:fillRect/>
                    </a:stretch>
                  </pic:blipFill>
                  <pic:spPr>
                    <a:xfrm>
                      <a:off x="0" y="0"/>
                      <a:ext cx="5346700" cy="3898900"/>
                    </a:xfrm>
                    <a:prstGeom prst="rect">
                      <a:avLst/>
                    </a:prstGeom>
                    <a:noFill/>
                    <a:ln>
                      <a:noFill/>
                    </a:ln>
                  </pic:spPr>
                </pic:pic>
              </a:graphicData>
            </a:graphic>
          </wp:inline>
        </w:drawing>
      </w:r>
    </w:p>
    <w:p>
      <w:pPr>
        <w:jc w:val="center"/>
        <w:rPr>
          <w:rFonts w:hint="default"/>
          <w:lang w:val="uk-UA"/>
        </w:rPr>
      </w:pPr>
      <w:r>
        <w:rPr>
          <w:rFonts w:ascii="Times New Roman" w:hAnsi="Times New Roman" w:eastAsia="Times New Roman" w:cs="Times New Roman"/>
          <w:color w:val="666666"/>
          <w:sz w:val="28"/>
          <w:szCs w:val="28"/>
          <w:rtl w:val="0"/>
        </w:rPr>
        <w:t>Рисунок 3.</w:t>
      </w:r>
      <w:r>
        <w:rPr>
          <w:rFonts w:hint="default" w:eastAsia="Times New Roman" w:cs="Times New Roman"/>
          <w:color w:val="666666"/>
          <w:sz w:val="28"/>
          <w:szCs w:val="28"/>
          <w:rtl w:val="0"/>
          <w:lang w:val="en-US"/>
        </w:rPr>
        <w:t>10</w:t>
      </w:r>
      <w:r>
        <w:rPr>
          <w:rFonts w:ascii="Times New Roman" w:hAnsi="Times New Roman" w:eastAsia="Times New Roman" w:cs="Times New Roman"/>
          <w:color w:val="666666"/>
          <w:sz w:val="28"/>
          <w:szCs w:val="28"/>
          <w:rtl w:val="0"/>
        </w:rPr>
        <w:t xml:space="preserve"> -</w:t>
      </w:r>
      <w:r>
        <w:rPr>
          <w:rFonts w:hint="default" w:eastAsia="Times New Roman" w:cs="Times New Roman"/>
          <w:color w:val="666666"/>
          <w:sz w:val="28"/>
          <w:szCs w:val="28"/>
          <w:rtl w:val="0"/>
          <w:lang w:val="uk-UA"/>
        </w:rPr>
        <w:t xml:space="preserve"> Схема сховища даних</w:t>
      </w:r>
    </w:p>
    <w:p>
      <w:pPr>
        <w:pStyle w:val="4"/>
        <w:numPr>
          <w:ilvl w:val="1"/>
          <w:numId w:val="1"/>
        </w:numPr>
        <w:spacing w:line="360" w:lineRule="auto"/>
        <w:ind w:left="845" w:leftChars="0" w:hanging="425" w:firstLineChars="0"/>
        <w:jc w:val="both"/>
        <w:rPr>
          <w:rFonts w:ascii="Times New Roman" w:hAnsi="Times New Roman" w:eastAsia="Times New Roman" w:cs="Times New Roman"/>
        </w:rPr>
      </w:pPr>
      <w:r>
        <w:rPr>
          <w:rFonts w:hint="default" w:ascii="Times New Roman" w:hAnsi="Times New Roman" w:eastAsia="Times New Roman" w:cs="Times New Roman"/>
          <w:rtl w:val="0"/>
          <w:lang w:val="uk-UA"/>
        </w:rPr>
        <w:t xml:space="preserve"> </w:t>
      </w:r>
      <w:bookmarkStart w:id="22" w:name="_Toc15429"/>
      <w:bookmarkStart w:id="23" w:name="_Toc13279"/>
      <w:r>
        <w:rPr>
          <w:rFonts w:ascii="Times New Roman" w:hAnsi="Times New Roman" w:eastAsia="Times New Roman" w:cs="Times New Roman"/>
          <w:color w:val="000000" w:themeColor="text1"/>
          <w:rtl w:val="0"/>
          <w14:textFill>
            <w14:solidFill>
              <w14:schemeClr w14:val="tx1"/>
            </w14:solidFill>
          </w14:textFill>
        </w:rPr>
        <w:t xml:space="preserve">Завантаження даних </w:t>
      </w:r>
      <w:bookmarkEnd w:id="22"/>
      <w:bookmarkEnd w:id="23"/>
      <w:r>
        <w:rPr>
          <w:rFonts w:hint="default" w:eastAsia="Times New Roman" w:cs="Times New Roman"/>
          <w:color w:val="000000" w:themeColor="text1"/>
          <w:rtl w:val="0"/>
          <w:lang w:val="uk-UA"/>
          <w14:textFill>
            <w14:solidFill>
              <w14:schemeClr w14:val="tx1"/>
            </w14:solidFill>
          </w14:textFill>
        </w:rPr>
        <w:t>до сховища</w:t>
      </w:r>
    </w:p>
    <w:p>
      <w:pPr>
        <w:rPr>
          <w:rFonts w:hint="default" w:eastAsia="Times New Roman" w:cs="Times New Roman"/>
          <w:rtl w:val="0"/>
          <w:lang w:val="uk-UA"/>
        </w:rPr>
      </w:pPr>
      <w:r>
        <w:rPr>
          <w:rFonts w:hint="default" w:eastAsia="Times New Roman" w:cs="Times New Roman"/>
          <w:rtl w:val="0"/>
          <w:lang w:val="uk-UA"/>
        </w:rPr>
        <w:t xml:space="preserve">Наступним кроком завантажимо дані зі </w:t>
      </w:r>
      <w:r>
        <w:rPr>
          <w:rFonts w:hint="default" w:eastAsia="Times New Roman" w:cs="Times New Roman"/>
          <w:rtl w:val="0"/>
          <w:lang w:val="en-US"/>
        </w:rPr>
        <w:t>stage-</w:t>
      </w:r>
      <w:r>
        <w:rPr>
          <w:rFonts w:hint="default" w:eastAsia="Times New Roman" w:cs="Times New Roman"/>
          <w:rtl w:val="0"/>
          <w:lang w:val="ru-RU"/>
        </w:rPr>
        <w:t>з</w:t>
      </w:r>
      <w:r>
        <w:rPr>
          <w:rFonts w:hint="default" w:eastAsia="Times New Roman" w:cs="Times New Roman"/>
          <w:rtl w:val="0"/>
          <w:lang w:val="uk-UA"/>
        </w:rPr>
        <w:t xml:space="preserve">они до сховища даних, що було створено у попередньому пункті. Для цього використаємо наступні </w:t>
      </w:r>
      <w:r>
        <w:rPr>
          <w:rFonts w:hint="default" w:eastAsia="Times New Roman" w:cs="Times New Roman"/>
          <w:rtl w:val="0"/>
          <w:lang w:val="en-US"/>
        </w:rPr>
        <w:t>SQL-</w:t>
      </w:r>
      <w:r>
        <w:rPr>
          <w:rFonts w:hint="default" w:eastAsia="Times New Roman" w:cs="Times New Roman"/>
          <w:rtl w:val="0"/>
          <w:lang w:val="uk-UA"/>
        </w:rPr>
        <w:t>скрипти із вкладеними запитами.</w:t>
      </w:r>
    </w:p>
    <w:p>
      <w:pPr>
        <w:rPr>
          <w:rFonts w:hint="default" w:eastAsia="Times New Roman" w:cs="Times New Roman"/>
          <w:rtl w:val="0"/>
          <w:lang w:val="en-US"/>
        </w:rPr>
      </w:pPr>
      <w:r>
        <w:rPr>
          <w:rFonts w:hint="default" w:eastAsia="Times New Roman" w:cs="Times New Roman"/>
          <w:rtl w:val="0"/>
          <w:lang w:val="uk-UA"/>
        </w:rPr>
        <w:t xml:space="preserve">Завантажимо дані до таблиці </w:t>
      </w:r>
      <w:r>
        <w:rPr>
          <w:rFonts w:hint="default" w:eastAsia="Times New Roman" w:cs="Times New Roman"/>
          <w:rtl w:val="0"/>
          <w:lang w:val="en-US"/>
        </w:rPr>
        <w:t>countries.</w:t>
      </w:r>
    </w:p>
    <w:p>
      <w:pPr>
        <w:spacing w:line="360" w:lineRule="auto"/>
        <w:jc w:val="center"/>
        <w:rPr>
          <w:rFonts w:ascii="Times New Roman" w:hAnsi="Times New Roman" w:eastAsia="Times New Roman" w:cs="Times New Roman"/>
          <w:sz w:val="28"/>
          <w:szCs w:val="28"/>
        </w:rPr>
      </w:pPr>
      <w:r>
        <w:drawing>
          <wp:inline distT="0" distB="0" distL="114300" distR="114300">
            <wp:extent cx="6116320" cy="2082165"/>
            <wp:effectExtent l="0" t="0" r="10160" b="5715"/>
            <wp:docPr id="33"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Изображение 4"/>
                    <pic:cNvPicPr>
                      <a:picLocks noChangeAspect="1"/>
                    </pic:cNvPicPr>
                  </pic:nvPicPr>
                  <pic:blipFill>
                    <a:blip r:embed="rId20"/>
                    <a:srcRect b="4263"/>
                    <a:stretch>
                      <a:fillRect/>
                    </a:stretch>
                  </pic:blipFill>
                  <pic:spPr>
                    <a:xfrm>
                      <a:off x="0" y="0"/>
                      <a:ext cx="6116320" cy="2082165"/>
                    </a:xfrm>
                    <a:prstGeom prst="rect">
                      <a:avLst/>
                    </a:prstGeom>
                    <a:noFill/>
                    <a:ln>
                      <a:noFill/>
                    </a:ln>
                  </pic:spPr>
                </pic:pic>
              </a:graphicData>
            </a:graphic>
          </wp:inline>
        </w:drawing>
      </w:r>
    </w:p>
    <w:p>
      <w:pPr>
        <w:spacing w:line="360" w:lineRule="auto"/>
        <w:jc w:val="center"/>
        <w:rPr>
          <w:rFonts w:hint="default" w:ascii="Times New Roman" w:hAnsi="Times New Roman" w:eastAsia="Times New Roman" w:cs="Times New Roman"/>
          <w:color w:val="666666"/>
          <w:sz w:val="28"/>
          <w:szCs w:val="28"/>
          <w:lang w:val="en-US"/>
        </w:rPr>
      </w:pPr>
      <w:r>
        <w:rPr>
          <w:rFonts w:ascii="Times New Roman" w:hAnsi="Times New Roman" w:eastAsia="Times New Roman" w:cs="Times New Roman"/>
          <w:color w:val="666666"/>
          <w:sz w:val="28"/>
          <w:szCs w:val="28"/>
          <w:rtl w:val="0"/>
        </w:rPr>
        <w:t>Рисунок 3.</w:t>
      </w:r>
      <w:r>
        <w:rPr>
          <w:rFonts w:hint="default" w:eastAsia="Times New Roman" w:cs="Times New Roman"/>
          <w:color w:val="666666"/>
          <w:sz w:val="28"/>
          <w:szCs w:val="28"/>
          <w:rtl w:val="0"/>
          <w:lang w:val="uk-UA"/>
        </w:rPr>
        <w:t>11</w:t>
      </w:r>
      <w:r>
        <w:rPr>
          <w:rFonts w:ascii="Times New Roman" w:hAnsi="Times New Roman" w:eastAsia="Times New Roman" w:cs="Times New Roman"/>
          <w:color w:val="666666"/>
          <w:sz w:val="28"/>
          <w:szCs w:val="28"/>
          <w:rtl w:val="0"/>
        </w:rPr>
        <w:t xml:space="preserve"> - </w:t>
      </w:r>
      <w:r>
        <w:rPr>
          <w:rFonts w:eastAsia="Times New Roman" w:cs="Times New Roman"/>
          <w:color w:val="666666"/>
          <w:sz w:val="28"/>
          <w:szCs w:val="28"/>
          <w:rtl w:val="0"/>
          <w:lang w:val="uk-UA"/>
        </w:rPr>
        <w:t>Завантаження</w:t>
      </w:r>
      <w:r>
        <w:rPr>
          <w:rFonts w:hint="default" w:eastAsia="Times New Roman" w:cs="Times New Roman"/>
          <w:color w:val="666666"/>
          <w:sz w:val="28"/>
          <w:szCs w:val="28"/>
          <w:rtl w:val="0"/>
          <w:lang w:val="uk-UA"/>
        </w:rPr>
        <w:t xml:space="preserve"> даних до таблиці </w:t>
      </w:r>
      <w:r>
        <w:rPr>
          <w:rFonts w:hint="default" w:eastAsia="Times New Roman" w:cs="Times New Roman"/>
          <w:color w:val="666666"/>
          <w:sz w:val="28"/>
          <w:szCs w:val="28"/>
          <w:rtl w:val="0"/>
          <w:lang w:val="en-US"/>
        </w:rPr>
        <w:t>countries</w:t>
      </w:r>
    </w:p>
    <w:p>
      <w:pPr>
        <w:spacing w:line="360" w:lineRule="auto"/>
        <w:ind w:left="0" w:firstLine="0"/>
        <w:rPr>
          <w:rFonts w:ascii="Times New Roman" w:hAnsi="Times New Roman" w:eastAsia="Times New Roman" w:cs="Times New Roman"/>
          <w:sz w:val="28"/>
          <w:szCs w:val="28"/>
        </w:rPr>
      </w:pPr>
    </w:p>
    <w:p>
      <w:pPr>
        <w:spacing w:line="360" w:lineRule="auto"/>
        <w:ind w:left="0" w:leftChars="0" w:firstLine="0" w:firstLineChars="0"/>
        <w:jc w:val="both"/>
        <w:rPr>
          <w:rFonts w:ascii="Times New Roman" w:hAnsi="Times New Roman" w:eastAsia="Times New Roman" w:cs="Times New Roman"/>
          <w:sz w:val="28"/>
          <w:szCs w:val="28"/>
        </w:rPr>
      </w:pPr>
    </w:p>
    <w:p>
      <w:pPr>
        <w:pStyle w:val="4"/>
        <w:spacing w:line="360" w:lineRule="auto"/>
        <w:ind w:hanging="10"/>
        <w:rPr>
          <w:rFonts w:ascii="Times New Roman" w:hAnsi="Times New Roman" w:eastAsia="Times New Roman" w:cs="Times New Roman"/>
        </w:rPr>
      </w:pPr>
      <w:bookmarkStart w:id="24" w:name="_Toc24533"/>
      <w:bookmarkStart w:id="25" w:name="_Toc9424"/>
      <w:r>
        <w:rPr>
          <w:rFonts w:ascii="Times New Roman" w:hAnsi="Times New Roman" w:eastAsia="Times New Roman" w:cs="Times New Roman"/>
          <w:rtl w:val="0"/>
        </w:rPr>
        <w:t>3.5 Візуалізація даних</w:t>
      </w:r>
      <w:bookmarkEnd w:id="24"/>
      <w:bookmarkEnd w:id="25"/>
      <w:bookmarkStart w:id="50" w:name="_GoBack"/>
      <w:bookmarkEnd w:id="50"/>
    </w:p>
    <w:p>
      <w:p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 xml:space="preserve">Для кращого розуміння, давайте зробимо деяку візуалізацію нашого датасету. Ми знаємо, що наш датасет містить колонку з subject, тож побудуємо гістограму, яка показує скільки статей відносяться до певного subject. </w:t>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114300" distB="114300" distL="114300" distR="114300">
            <wp:extent cx="4343400" cy="942975"/>
            <wp:effectExtent l="0" t="0" r="0" b="0"/>
            <wp:docPr id="20" name="image22.png"/>
            <wp:cNvGraphicFramePr/>
            <a:graphic xmlns:a="http://schemas.openxmlformats.org/drawingml/2006/main">
              <a:graphicData uri="http://schemas.openxmlformats.org/drawingml/2006/picture">
                <pic:pic xmlns:pic="http://schemas.openxmlformats.org/drawingml/2006/picture">
                  <pic:nvPicPr>
                    <pic:cNvPr id="20" name="image22.png"/>
                    <pic:cNvPicPr preferRelativeResize="0"/>
                  </pic:nvPicPr>
                  <pic:blipFill>
                    <a:blip r:embed="rId21"/>
                    <a:srcRect/>
                    <a:stretch>
                      <a:fillRect/>
                    </a:stretch>
                  </pic:blipFill>
                  <pic:spPr>
                    <a:xfrm>
                      <a:off x="0" y="0"/>
                      <a:ext cx="4343400" cy="942975"/>
                    </a:xfrm>
                    <a:prstGeom prst="rect">
                      <a:avLst/>
                    </a:prstGeom>
                  </pic:spPr>
                </pic:pic>
              </a:graphicData>
            </a:graphic>
          </wp:inline>
        </w:drawing>
      </w:r>
    </w:p>
    <w:p>
      <w:pPr>
        <w:spacing w:line="360" w:lineRule="auto"/>
        <w:jc w:val="center"/>
        <w:rPr>
          <w:rFonts w:ascii="Times New Roman" w:hAnsi="Times New Roman" w:eastAsia="Times New Roman" w:cs="Times New Roman"/>
          <w:color w:val="666666"/>
          <w:sz w:val="28"/>
          <w:szCs w:val="28"/>
        </w:rPr>
      </w:pPr>
      <w:r>
        <w:rPr>
          <w:rFonts w:ascii="Times New Roman" w:hAnsi="Times New Roman" w:eastAsia="Times New Roman" w:cs="Times New Roman"/>
          <w:color w:val="666666"/>
          <w:sz w:val="28"/>
          <w:szCs w:val="28"/>
          <w:rtl w:val="0"/>
        </w:rPr>
        <w:t>Рисунок 3.12 - Побудова гістограми для subject</w:t>
      </w:r>
    </w:p>
    <w:p>
      <w:pPr>
        <w:spacing w:line="360" w:lineRule="auto"/>
        <w:jc w:val="center"/>
        <w:rPr>
          <w:rFonts w:ascii="Times New Roman" w:hAnsi="Times New Roman" w:eastAsia="Times New Roman" w:cs="Times New Roman"/>
          <w:sz w:val="28"/>
          <w:szCs w:val="28"/>
        </w:rPr>
      </w:pPr>
    </w:p>
    <w:p>
      <w:p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114300" distB="114300" distL="114300" distR="114300">
            <wp:extent cx="5915025" cy="4829175"/>
            <wp:effectExtent l="0" t="0" r="0" b="0"/>
            <wp:docPr id="3" name="image18.png"/>
            <wp:cNvGraphicFramePr/>
            <a:graphic xmlns:a="http://schemas.openxmlformats.org/drawingml/2006/main">
              <a:graphicData uri="http://schemas.openxmlformats.org/drawingml/2006/picture">
                <pic:pic xmlns:pic="http://schemas.openxmlformats.org/drawingml/2006/picture">
                  <pic:nvPicPr>
                    <pic:cNvPr id="3" name="image18.png"/>
                    <pic:cNvPicPr preferRelativeResize="0"/>
                  </pic:nvPicPr>
                  <pic:blipFill>
                    <a:blip r:embed="rId22"/>
                    <a:srcRect/>
                    <a:stretch>
                      <a:fillRect/>
                    </a:stretch>
                  </pic:blipFill>
                  <pic:spPr>
                    <a:xfrm>
                      <a:off x="0" y="0"/>
                      <a:ext cx="5915025" cy="4829175"/>
                    </a:xfrm>
                    <a:prstGeom prst="rect">
                      <a:avLst/>
                    </a:prstGeom>
                  </pic:spPr>
                </pic:pic>
              </a:graphicData>
            </a:graphic>
          </wp:inline>
        </w:drawing>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color w:val="666666"/>
          <w:sz w:val="28"/>
          <w:szCs w:val="28"/>
          <w:rtl w:val="0"/>
        </w:rPr>
        <w:t>Рисунок 3.13 - Відношення к-сті статей для кожного subject</w:t>
      </w:r>
    </w:p>
    <w:p>
      <w:pPr>
        <w:pStyle w:val="4"/>
        <w:spacing w:line="360" w:lineRule="auto"/>
        <w:rPr>
          <w:rFonts w:ascii="Times New Roman" w:hAnsi="Times New Roman" w:eastAsia="Times New Roman" w:cs="Times New Roman"/>
        </w:rPr>
      </w:pPr>
      <w:r>
        <w:rPr>
          <w:rFonts w:ascii="Times New Roman" w:hAnsi="Times New Roman" w:eastAsia="Times New Roman" w:cs="Times New Roman"/>
          <w:rtl w:val="0"/>
        </w:rPr>
        <w:tab/>
      </w:r>
      <w:bookmarkStart w:id="26" w:name="_Toc26175"/>
      <w:bookmarkStart w:id="27" w:name="_Toc16179"/>
      <w:r>
        <w:rPr>
          <w:rFonts w:ascii="Times New Roman" w:hAnsi="Times New Roman" w:eastAsia="Times New Roman" w:cs="Times New Roman"/>
          <w:rtl w:val="0"/>
        </w:rPr>
        <w:t>Побудуємо гістограму, яка показує кількість статей відповідно до кількості слів в ній.</w:t>
      </w:r>
      <w:bookmarkEnd w:id="26"/>
      <w:bookmarkEnd w:id="27"/>
    </w:p>
    <w:p>
      <w:p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114300" distB="114300" distL="114300" distR="114300">
            <wp:extent cx="6118860" cy="762000"/>
            <wp:effectExtent l="0" t="0" r="0" b="0"/>
            <wp:docPr id="24" name="image23.png"/>
            <wp:cNvGraphicFramePr/>
            <a:graphic xmlns:a="http://schemas.openxmlformats.org/drawingml/2006/main">
              <a:graphicData uri="http://schemas.openxmlformats.org/drawingml/2006/picture">
                <pic:pic xmlns:pic="http://schemas.openxmlformats.org/drawingml/2006/picture">
                  <pic:nvPicPr>
                    <pic:cNvPr id="24" name="image23.png"/>
                    <pic:cNvPicPr preferRelativeResize="0"/>
                  </pic:nvPicPr>
                  <pic:blipFill>
                    <a:blip r:embed="rId23"/>
                    <a:srcRect/>
                    <a:stretch>
                      <a:fillRect/>
                    </a:stretch>
                  </pic:blipFill>
                  <pic:spPr>
                    <a:xfrm>
                      <a:off x="0" y="0"/>
                      <a:ext cx="6119185" cy="762000"/>
                    </a:xfrm>
                    <a:prstGeom prst="rect">
                      <a:avLst/>
                    </a:prstGeom>
                  </pic:spPr>
                </pic:pic>
              </a:graphicData>
            </a:graphic>
          </wp:inline>
        </w:drawing>
      </w:r>
    </w:p>
    <w:p>
      <w:pPr>
        <w:spacing w:line="360" w:lineRule="auto"/>
        <w:jc w:val="center"/>
        <w:rPr>
          <w:rFonts w:ascii="Times New Roman" w:hAnsi="Times New Roman" w:eastAsia="Times New Roman" w:cs="Times New Roman"/>
          <w:color w:val="666666"/>
          <w:sz w:val="28"/>
          <w:szCs w:val="28"/>
        </w:rPr>
      </w:pPr>
      <w:r>
        <w:rPr>
          <w:rFonts w:ascii="Times New Roman" w:hAnsi="Times New Roman" w:eastAsia="Times New Roman" w:cs="Times New Roman"/>
          <w:color w:val="666666"/>
          <w:sz w:val="28"/>
          <w:szCs w:val="28"/>
          <w:rtl w:val="0"/>
        </w:rPr>
        <w:t>Рисунок 3.13 - Побудова гістограми відношення кількості слів до статей з цією кількістю</w:t>
      </w:r>
    </w:p>
    <w:p>
      <w:p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114300" distB="114300" distL="114300" distR="114300">
            <wp:extent cx="6118860" cy="1993900"/>
            <wp:effectExtent l="0" t="0" r="0" b="0"/>
            <wp:docPr id="15" name="image8.png"/>
            <wp:cNvGraphicFramePr/>
            <a:graphic xmlns:a="http://schemas.openxmlformats.org/drawingml/2006/main">
              <a:graphicData uri="http://schemas.openxmlformats.org/drawingml/2006/picture">
                <pic:pic xmlns:pic="http://schemas.openxmlformats.org/drawingml/2006/picture">
                  <pic:nvPicPr>
                    <pic:cNvPr id="15" name="image8.png"/>
                    <pic:cNvPicPr preferRelativeResize="0"/>
                  </pic:nvPicPr>
                  <pic:blipFill>
                    <a:blip r:embed="rId24"/>
                    <a:srcRect/>
                    <a:stretch>
                      <a:fillRect/>
                    </a:stretch>
                  </pic:blipFill>
                  <pic:spPr>
                    <a:xfrm>
                      <a:off x="0" y="0"/>
                      <a:ext cx="6119185" cy="1993900"/>
                    </a:xfrm>
                    <a:prstGeom prst="rect">
                      <a:avLst/>
                    </a:prstGeom>
                  </pic:spPr>
                </pic:pic>
              </a:graphicData>
            </a:graphic>
          </wp:inline>
        </w:drawing>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color w:val="666666"/>
          <w:sz w:val="28"/>
          <w:szCs w:val="28"/>
          <w:rtl w:val="0"/>
        </w:rPr>
        <w:t>Рисунок 3.14 - Результат в-ння кількості слів до статей з цією кількістю</w:t>
      </w:r>
    </w:p>
    <w:p>
      <w:pPr>
        <w:spacing w:line="360" w:lineRule="auto"/>
        <w:rPr>
          <w:rFonts w:ascii="Times New Roman" w:hAnsi="Times New Roman" w:eastAsia="Times New Roman" w:cs="Times New Roman"/>
          <w:sz w:val="28"/>
          <w:szCs w:val="28"/>
        </w:rPr>
      </w:pPr>
    </w:p>
    <w:p>
      <w:pPr>
        <w:pStyle w:val="4"/>
        <w:spacing w:line="360" w:lineRule="auto"/>
        <w:rPr>
          <w:rFonts w:ascii="Times New Roman" w:hAnsi="Times New Roman" w:eastAsia="Times New Roman" w:cs="Times New Roman"/>
        </w:rPr>
      </w:pPr>
      <w:bookmarkStart w:id="28" w:name="_Toc6664"/>
      <w:bookmarkStart w:id="29" w:name="_Toc5707"/>
      <w:r>
        <w:rPr>
          <w:rFonts w:ascii="Times New Roman" w:hAnsi="Times New Roman" w:eastAsia="Times New Roman" w:cs="Times New Roman"/>
          <w:rtl w:val="0"/>
        </w:rPr>
        <w:t>3.6 Tokenization and padding</w:t>
      </w:r>
      <w:bookmarkEnd w:id="28"/>
      <w:bookmarkEnd w:id="29"/>
      <w:r>
        <w:rPr>
          <w:rFonts w:ascii="Times New Roman" w:hAnsi="Times New Roman" w:eastAsia="Times New Roman" w:cs="Times New Roman"/>
          <w:rtl w:val="0"/>
        </w:rPr>
        <w:t xml:space="preserve"> </w:t>
      </w:r>
    </w:p>
    <w:p>
      <w:p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 xml:space="preserve">Перш за все розподілимо наш датесет в train and test. </w:t>
      </w:r>
    </w:p>
    <w:p>
      <w:p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114300" distB="114300" distL="114300" distR="114300">
            <wp:extent cx="6118860" cy="558800"/>
            <wp:effectExtent l="0" t="0" r="0" b="0"/>
            <wp:docPr id="18" name="image15.png"/>
            <wp:cNvGraphicFramePr/>
            <a:graphic xmlns:a="http://schemas.openxmlformats.org/drawingml/2006/main">
              <a:graphicData uri="http://schemas.openxmlformats.org/drawingml/2006/picture">
                <pic:pic xmlns:pic="http://schemas.openxmlformats.org/drawingml/2006/picture">
                  <pic:nvPicPr>
                    <pic:cNvPr id="18" name="image15.png"/>
                    <pic:cNvPicPr preferRelativeResize="0"/>
                  </pic:nvPicPr>
                  <pic:blipFill>
                    <a:blip r:embed="rId25"/>
                    <a:srcRect/>
                    <a:stretch>
                      <a:fillRect/>
                    </a:stretch>
                  </pic:blipFill>
                  <pic:spPr>
                    <a:xfrm>
                      <a:off x="0" y="0"/>
                      <a:ext cx="6119185" cy="558800"/>
                    </a:xfrm>
                    <a:prstGeom prst="rect">
                      <a:avLst/>
                    </a:prstGeom>
                  </pic:spPr>
                </pic:pic>
              </a:graphicData>
            </a:graphic>
          </wp:inline>
        </w:drawing>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color w:val="666666"/>
          <w:sz w:val="28"/>
          <w:szCs w:val="28"/>
          <w:rtl w:val="0"/>
        </w:rPr>
        <w:t>Рисунок 3.15 - Поділ датасету на train та test</w:t>
      </w:r>
    </w:p>
    <w:p>
      <w:pPr>
        <w:spacing w:line="360" w:lineRule="auto"/>
        <w:rPr>
          <w:rFonts w:ascii="Times New Roman" w:hAnsi="Times New Roman" w:eastAsia="Times New Roman" w:cs="Times New Roman"/>
          <w:sz w:val="28"/>
          <w:szCs w:val="28"/>
        </w:rPr>
      </w:pPr>
    </w:p>
    <w:p>
      <w:pPr>
        <w:spacing w:line="360" w:lineRule="auto"/>
        <w:ind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Підготуємо дані для tokenization. Для цього знайдемо всі унікальні слова для наших статей. </w:t>
      </w:r>
    </w:p>
    <w:p>
      <w:pPr>
        <w:spacing w:line="360" w:lineRule="auto"/>
        <w:ind w:firstLine="720"/>
        <w:rPr>
          <w:rFonts w:ascii="Times New Roman" w:hAnsi="Times New Roman" w:eastAsia="Times New Roman" w:cs="Times New Roman"/>
          <w:sz w:val="28"/>
          <w:szCs w:val="28"/>
        </w:rPr>
      </w:pPr>
    </w:p>
    <w:p>
      <w:pPr>
        <w:spacing w:line="360" w:lineRule="auto"/>
        <w:ind w:hanging="1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114300" distB="114300" distL="114300" distR="114300">
            <wp:extent cx="2931160" cy="146939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2" name="image6.png"/>
                    <pic:cNvPicPr preferRelativeResize="0"/>
                  </pic:nvPicPr>
                  <pic:blipFill>
                    <a:blip r:embed="rId26"/>
                    <a:srcRect/>
                    <a:stretch>
                      <a:fillRect/>
                    </a:stretch>
                  </pic:blipFill>
                  <pic:spPr>
                    <a:xfrm>
                      <a:off x="0" y="0"/>
                      <a:ext cx="2931315" cy="1469956"/>
                    </a:xfrm>
                    <a:prstGeom prst="rect">
                      <a:avLst/>
                    </a:prstGeom>
                  </pic:spPr>
                </pic:pic>
              </a:graphicData>
            </a:graphic>
          </wp:inline>
        </w:drawing>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color w:val="666666"/>
          <w:sz w:val="28"/>
          <w:szCs w:val="28"/>
          <w:rtl w:val="0"/>
        </w:rPr>
        <w:t>Рисунок 3.16 - Додаємо в масив всі слова</w:t>
      </w:r>
    </w:p>
    <w:p>
      <w:pPr>
        <w:spacing w:line="360" w:lineRule="auto"/>
        <w:ind w:hanging="10"/>
        <w:jc w:val="center"/>
        <w:rPr>
          <w:rFonts w:ascii="Times New Roman" w:hAnsi="Times New Roman" w:eastAsia="Times New Roman" w:cs="Times New Roman"/>
          <w:sz w:val="28"/>
          <w:szCs w:val="28"/>
        </w:rPr>
      </w:pPr>
    </w:p>
    <w:p>
      <w:pPr>
        <w:spacing w:line="360" w:lineRule="auto"/>
        <w:ind w:hanging="1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В результаті ми матимемо 9276947 слів і після додавання їх до set, ми отримаємо результат, що ми маємо 108704 унікальних слів.</w:t>
      </w:r>
    </w:p>
    <w:p>
      <w:pPr>
        <w:spacing w:line="360" w:lineRule="auto"/>
        <w:ind w:hanging="1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Знайдемо максимальну кількість слів в одній статті серед усіх. Для цього скористаємося також nltk.</w:t>
      </w:r>
    </w:p>
    <w:p>
      <w:pPr>
        <w:spacing w:line="360" w:lineRule="auto"/>
        <w:ind w:hanging="10"/>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114300" distB="114300" distL="114300" distR="114300">
            <wp:extent cx="6118860" cy="18669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6" name="image7.png"/>
                    <pic:cNvPicPr preferRelativeResize="0"/>
                  </pic:nvPicPr>
                  <pic:blipFill>
                    <a:blip r:embed="rId27"/>
                    <a:srcRect/>
                    <a:stretch>
                      <a:fillRect/>
                    </a:stretch>
                  </pic:blipFill>
                  <pic:spPr>
                    <a:xfrm>
                      <a:off x="0" y="0"/>
                      <a:ext cx="6119185" cy="1866900"/>
                    </a:xfrm>
                    <a:prstGeom prst="rect">
                      <a:avLst/>
                    </a:prstGeom>
                  </pic:spPr>
                </pic:pic>
              </a:graphicData>
            </a:graphic>
          </wp:inline>
        </w:drawing>
      </w:r>
    </w:p>
    <w:p>
      <w:pPr>
        <w:spacing w:line="360" w:lineRule="auto"/>
        <w:jc w:val="center"/>
        <w:rPr>
          <w:rFonts w:ascii="Times New Roman" w:hAnsi="Times New Roman" w:eastAsia="Times New Roman" w:cs="Times New Roman"/>
          <w:color w:val="666666"/>
          <w:sz w:val="28"/>
          <w:szCs w:val="28"/>
        </w:rPr>
      </w:pPr>
      <w:r>
        <w:rPr>
          <w:rFonts w:ascii="Times New Roman" w:hAnsi="Times New Roman" w:eastAsia="Times New Roman" w:cs="Times New Roman"/>
          <w:color w:val="666666"/>
          <w:sz w:val="28"/>
          <w:szCs w:val="28"/>
          <w:rtl w:val="0"/>
        </w:rPr>
        <w:t>Рисунок 3.17 - Знаходимо розмір максимальної кількості слів в статті</w:t>
      </w:r>
    </w:p>
    <w:p>
      <w:pPr>
        <w:spacing w:line="360" w:lineRule="auto"/>
        <w:jc w:val="center"/>
        <w:rPr>
          <w:rFonts w:ascii="Times New Roman" w:hAnsi="Times New Roman" w:eastAsia="Times New Roman" w:cs="Times New Roman"/>
          <w:color w:val="666666"/>
          <w:sz w:val="28"/>
          <w:szCs w:val="28"/>
        </w:rPr>
      </w:pPr>
    </w:p>
    <w:p>
      <w:pPr>
        <w:spacing w:line="360" w:lineRule="auto"/>
        <w:ind w:hanging="1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 xml:space="preserve">В результаті отримаємо відповідь у 4405 слів. </w:t>
      </w:r>
    </w:p>
    <w:p>
      <w:p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p>
    <w:p>
      <w:pPr>
        <w:spacing w:line="360" w:lineRule="auto"/>
        <w:ind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Сам процей Tokenization - це процес, який допомагає нам розбити рядок на менші частинки. У нашому ж випадку, цей процес tokenization допомагає нам перетворити текстове представлення статті в масив чисел. Розбиття рядків на індивідуальні токени допомагає нам простіше класифікувати і перекладати різні тексти. </w:t>
      </w:r>
      <w:r>
        <w:rPr>
          <w:rFonts w:ascii="Times New Roman" w:hAnsi="Times New Roman" w:eastAsia="Times New Roman" w:cs="Times New Roman"/>
          <w:sz w:val="28"/>
          <w:szCs w:val="28"/>
        </w:rPr>
        <w:drawing>
          <wp:inline distT="114300" distB="114300" distL="114300" distR="114300">
            <wp:extent cx="6118860" cy="1752600"/>
            <wp:effectExtent l="0" t="0" r="0" b="0"/>
            <wp:docPr id="7" name="image11.png"/>
            <wp:cNvGraphicFramePr/>
            <a:graphic xmlns:a="http://schemas.openxmlformats.org/drawingml/2006/main">
              <a:graphicData uri="http://schemas.openxmlformats.org/drawingml/2006/picture">
                <pic:pic xmlns:pic="http://schemas.openxmlformats.org/drawingml/2006/picture">
                  <pic:nvPicPr>
                    <pic:cNvPr id="7" name="image11.png"/>
                    <pic:cNvPicPr preferRelativeResize="0"/>
                  </pic:nvPicPr>
                  <pic:blipFill>
                    <a:blip r:embed="rId28"/>
                    <a:srcRect/>
                    <a:stretch>
                      <a:fillRect/>
                    </a:stretch>
                  </pic:blipFill>
                  <pic:spPr>
                    <a:xfrm>
                      <a:off x="0" y="0"/>
                      <a:ext cx="6119185" cy="1752600"/>
                    </a:xfrm>
                    <a:prstGeom prst="rect">
                      <a:avLst/>
                    </a:prstGeom>
                  </pic:spPr>
                </pic:pic>
              </a:graphicData>
            </a:graphic>
          </wp:inline>
        </w:drawing>
      </w:r>
    </w:p>
    <w:p>
      <w:pPr>
        <w:spacing w:line="360" w:lineRule="auto"/>
        <w:jc w:val="center"/>
        <w:rPr>
          <w:rFonts w:ascii="Times New Roman" w:hAnsi="Times New Roman" w:eastAsia="Times New Roman" w:cs="Times New Roman"/>
          <w:color w:val="666666"/>
          <w:sz w:val="28"/>
          <w:szCs w:val="28"/>
        </w:rPr>
      </w:pPr>
      <w:r>
        <w:rPr>
          <w:rFonts w:ascii="Times New Roman" w:hAnsi="Times New Roman" w:eastAsia="Times New Roman" w:cs="Times New Roman"/>
          <w:color w:val="666666"/>
          <w:sz w:val="28"/>
          <w:szCs w:val="28"/>
          <w:rtl w:val="0"/>
        </w:rPr>
        <w:t>Рисунок 3.18 - Tokenization</w:t>
      </w:r>
    </w:p>
    <w:p>
      <w:pPr>
        <w:spacing w:line="360" w:lineRule="auto"/>
        <w:ind w:left="0" w:firstLine="0"/>
        <w:rPr>
          <w:rFonts w:ascii="Times New Roman" w:hAnsi="Times New Roman" w:eastAsia="Times New Roman" w:cs="Times New Roman"/>
          <w:sz w:val="28"/>
          <w:szCs w:val="28"/>
        </w:rPr>
      </w:pPr>
    </w:p>
    <w:p>
      <w:pPr>
        <w:spacing w:line="360" w:lineRule="auto"/>
        <w:ind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Процес padding допомагає нам сформувати tokenized масиви однакового розміру, додаючи до кожного з них ту кількість нулів, якої бракує для формування масиву з максимальним розміром.  </w:t>
      </w:r>
    </w:p>
    <w:p>
      <w:pPr>
        <w:spacing w:line="360" w:lineRule="auto"/>
        <w:ind w:firstLine="720"/>
        <w:rPr>
          <w:rFonts w:ascii="Times New Roman" w:hAnsi="Times New Roman" w:eastAsia="Times New Roman" w:cs="Times New Roman"/>
          <w:sz w:val="28"/>
          <w:szCs w:val="28"/>
        </w:rPr>
      </w:pPr>
    </w:p>
    <w:p>
      <w:pPr>
        <w:spacing w:line="360" w:lineRule="auto"/>
        <w:rPr>
          <w:rFonts w:ascii="Times New Roman" w:hAnsi="Times New Roman" w:eastAsia="Times New Roman" w:cs="Times New Roman"/>
          <w:color w:val="292929"/>
          <w:sz w:val="28"/>
          <w:szCs w:val="28"/>
        </w:rPr>
      </w:pPr>
      <w:r>
        <w:rPr>
          <w:rFonts w:ascii="Times New Roman" w:hAnsi="Times New Roman" w:eastAsia="Times New Roman" w:cs="Times New Roman"/>
          <w:sz w:val="28"/>
          <w:szCs w:val="28"/>
        </w:rPr>
        <w:drawing>
          <wp:inline distT="114300" distB="114300" distL="114300" distR="114300">
            <wp:extent cx="6118860" cy="1092200"/>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10" name="image9.png"/>
                    <pic:cNvPicPr preferRelativeResize="0"/>
                  </pic:nvPicPr>
                  <pic:blipFill>
                    <a:blip r:embed="rId29"/>
                    <a:srcRect/>
                    <a:stretch>
                      <a:fillRect/>
                    </a:stretch>
                  </pic:blipFill>
                  <pic:spPr>
                    <a:xfrm>
                      <a:off x="0" y="0"/>
                      <a:ext cx="6119185" cy="1092200"/>
                    </a:xfrm>
                    <a:prstGeom prst="rect">
                      <a:avLst/>
                    </a:prstGeom>
                  </pic:spPr>
                </pic:pic>
              </a:graphicData>
            </a:graphic>
          </wp:inline>
        </w:drawing>
      </w:r>
    </w:p>
    <w:p>
      <w:pPr>
        <w:spacing w:line="360" w:lineRule="auto"/>
        <w:jc w:val="center"/>
        <w:rPr>
          <w:rFonts w:ascii="Times New Roman" w:hAnsi="Times New Roman" w:eastAsia="Times New Roman" w:cs="Times New Roman"/>
          <w:color w:val="666666"/>
          <w:sz w:val="28"/>
          <w:szCs w:val="28"/>
        </w:rPr>
      </w:pPr>
      <w:r>
        <w:rPr>
          <w:rFonts w:ascii="Times New Roman" w:hAnsi="Times New Roman" w:eastAsia="Times New Roman" w:cs="Times New Roman"/>
          <w:color w:val="666666"/>
          <w:sz w:val="28"/>
          <w:szCs w:val="28"/>
          <w:rtl w:val="0"/>
        </w:rPr>
        <w:t>Рисунок 3.19 - Padding</w:t>
      </w:r>
    </w:p>
    <w:p>
      <w:pPr>
        <w:spacing w:line="360" w:lineRule="auto"/>
        <w:rPr>
          <w:rFonts w:ascii="Times New Roman" w:hAnsi="Times New Roman" w:eastAsia="Times New Roman" w:cs="Times New Roman"/>
          <w:color w:val="292929"/>
          <w:sz w:val="28"/>
          <w:szCs w:val="28"/>
        </w:rPr>
      </w:pPr>
    </w:p>
    <w:p>
      <w:pPr>
        <w:spacing w:line="360" w:lineRule="auto"/>
        <w:rPr>
          <w:rFonts w:ascii="Times New Roman" w:hAnsi="Times New Roman" w:eastAsia="Times New Roman" w:cs="Times New Roman"/>
          <w:color w:val="292929"/>
          <w:sz w:val="28"/>
          <w:szCs w:val="28"/>
        </w:rPr>
      </w:pPr>
      <w:r>
        <w:rPr>
          <w:rFonts w:ascii="Times New Roman" w:hAnsi="Times New Roman" w:eastAsia="Times New Roman" w:cs="Times New Roman"/>
          <w:color w:val="292929"/>
          <w:sz w:val="28"/>
          <w:szCs w:val="28"/>
          <w:rtl w:val="0"/>
        </w:rPr>
        <w:t>В результаті ми отримаємо наступний результат для кожної статті:</w:t>
      </w:r>
    </w:p>
    <w:p>
      <w:pPr>
        <w:spacing w:line="360" w:lineRule="auto"/>
        <w:rPr>
          <w:rFonts w:ascii="Times New Roman" w:hAnsi="Times New Roman" w:eastAsia="Times New Roman" w:cs="Times New Roman"/>
          <w:color w:val="292929"/>
          <w:sz w:val="28"/>
          <w:szCs w:val="28"/>
        </w:rPr>
      </w:pPr>
      <w:r>
        <w:rPr>
          <w:rFonts w:ascii="Times New Roman" w:hAnsi="Times New Roman" w:eastAsia="Times New Roman" w:cs="Times New Roman"/>
          <w:color w:val="292929"/>
          <w:sz w:val="28"/>
          <w:szCs w:val="28"/>
        </w:rPr>
        <w:drawing>
          <wp:inline distT="114300" distB="114300" distL="114300" distR="114300">
            <wp:extent cx="6118860" cy="1866900"/>
            <wp:effectExtent l="0" t="0" r="0" b="0"/>
            <wp:docPr id="5" name="image19.png"/>
            <wp:cNvGraphicFramePr/>
            <a:graphic xmlns:a="http://schemas.openxmlformats.org/drawingml/2006/main">
              <a:graphicData uri="http://schemas.openxmlformats.org/drawingml/2006/picture">
                <pic:pic xmlns:pic="http://schemas.openxmlformats.org/drawingml/2006/picture">
                  <pic:nvPicPr>
                    <pic:cNvPr id="5" name="image19.png"/>
                    <pic:cNvPicPr preferRelativeResize="0"/>
                  </pic:nvPicPr>
                  <pic:blipFill>
                    <a:blip r:embed="rId30"/>
                    <a:srcRect/>
                    <a:stretch>
                      <a:fillRect/>
                    </a:stretch>
                  </pic:blipFill>
                  <pic:spPr>
                    <a:xfrm>
                      <a:off x="0" y="0"/>
                      <a:ext cx="6119185" cy="1866900"/>
                    </a:xfrm>
                    <a:prstGeom prst="rect">
                      <a:avLst/>
                    </a:prstGeom>
                  </pic:spPr>
                </pic:pic>
              </a:graphicData>
            </a:graphic>
          </wp:inline>
        </w:drawing>
      </w:r>
    </w:p>
    <w:p>
      <w:pPr>
        <w:spacing w:line="360" w:lineRule="auto"/>
        <w:jc w:val="center"/>
        <w:rPr>
          <w:rFonts w:ascii="Times New Roman" w:hAnsi="Times New Roman" w:eastAsia="Times New Roman" w:cs="Times New Roman"/>
          <w:color w:val="666666"/>
          <w:sz w:val="28"/>
          <w:szCs w:val="28"/>
        </w:rPr>
      </w:pPr>
      <w:r>
        <w:rPr>
          <w:rFonts w:ascii="Times New Roman" w:hAnsi="Times New Roman" w:eastAsia="Times New Roman" w:cs="Times New Roman"/>
          <w:color w:val="666666"/>
          <w:sz w:val="28"/>
          <w:szCs w:val="28"/>
          <w:rtl w:val="0"/>
        </w:rPr>
        <w:t>Рисунок 3.20 - Результат tokenization and padding</w:t>
      </w:r>
    </w:p>
    <w:p>
      <w:pPr>
        <w:spacing w:line="360" w:lineRule="auto"/>
        <w:rPr>
          <w:rFonts w:ascii="Times New Roman" w:hAnsi="Times New Roman" w:eastAsia="Times New Roman" w:cs="Times New Roman"/>
          <w:sz w:val="28"/>
          <w:szCs w:val="28"/>
        </w:rPr>
      </w:pPr>
    </w:p>
    <w:p>
      <w:pPr>
        <w:pStyle w:val="3"/>
        <w:spacing w:line="360" w:lineRule="auto"/>
        <w:ind w:firstLine="709"/>
        <w:jc w:val="left"/>
        <w:rPr>
          <w:rFonts w:ascii="Times New Roman" w:hAnsi="Times New Roman" w:eastAsia="Times New Roman" w:cs="Times New Roman"/>
          <w:sz w:val="28"/>
          <w:szCs w:val="28"/>
        </w:rPr>
      </w:pPr>
      <w:bookmarkStart w:id="30" w:name="_la0flu49kx63" w:colFirst="0" w:colLast="0"/>
      <w:bookmarkEnd w:id="30"/>
      <w:r>
        <w:br w:type="page"/>
      </w:r>
    </w:p>
    <w:p>
      <w:pPr>
        <w:pStyle w:val="3"/>
        <w:numPr>
          <w:ilvl w:val="0"/>
          <w:numId w:val="5"/>
        </w:numPr>
        <w:spacing w:line="360" w:lineRule="auto"/>
        <w:ind w:left="1440" w:hanging="360"/>
        <w:jc w:val="center"/>
        <w:rPr>
          <w:rFonts w:ascii="Times New Roman" w:hAnsi="Times New Roman" w:eastAsia="Times New Roman" w:cs="Times New Roman"/>
          <w:sz w:val="28"/>
          <w:szCs w:val="28"/>
        </w:rPr>
      </w:pPr>
      <w:bookmarkStart w:id="31" w:name="_Toc13067"/>
      <w:bookmarkStart w:id="32" w:name="_Toc30250"/>
      <w:r>
        <w:rPr>
          <w:rFonts w:ascii="Times New Roman" w:hAnsi="Times New Roman" w:eastAsia="Times New Roman" w:cs="Times New Roman"/>
          <w:sz w:val="28"/>
          <w:szCs w:val="28"/>
          <w:rtl w:val="0"/>
        </w:rPr>
        <w:t>ІНТЕЛЕКТУАЛЬНИЙ АНАЛІЗ ДАНИХ</w:t>
      </w:r>
      <w:bookmarkEnd w:id="31"/>
      <w:bookmarkEnd w:id="32"/>
    </w:p>
    <w:p>
      <w:pPr>
        <w:pStyle w:val="4"/>
        <w:spacing w:line="360" w:lineRule="auto"/>
        <w:ind w:firstLine="709"/>
        <w:jc w:val="both"/>
        <w:rPr>
          <w:rFonts w:ascii="Times New Roman" w:hAnsi="Times New Roman" w:eastAsia="Times New Roman" w:cs="Times New Roman"/>
        </w:rPr>
      </w:pPr>
      <w:bookmarkStart w:id="33" w:name="_Toc30801"/>
      <w:bookmarkStart w:id="34" w:name="_Toc21900"/>
      <w:r>
        <w:rPr>
          <w:rFonts w:ascii="Times New Roman" w:hAnsi="Times New Roman" w:eastAsia="Times New Roman" w:cs="Times New Roman"/>
          <w:rtl w:val="0"/>
        </w:rPr>
        <w:t>4.1 Обґрунтування вибору алгоритмів для побудови моделі</w:t>
      </w:r>
      <w:bookmarkEnd w:id="33"/>
      <w:bookmarkEnd w:id="34"/>
      <w:r>
        <w:rPr>
          <w:rFonts w:ascii="Times New Roman" w:hAnsi="Times New Roman" w:eastAsia="Times New Roman" w:cs="Times New Roman"/>
          <w:rtl w:val="0"/>
        </w:rPr>
        <w:t xml:space="preserve"> </w:t>
      </w:r>
    </w:p>
    <w:p>
      <w:pPr>
        <w:spacing w:line="360" w:lineRule="auto"/>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Recurrent Neural Network - клас штучних нейронних мереж, у яких зв’язки між вершинами формують направлений або ненаправлений граф у тимчасовій послідовності. Це дає можливість проявляти тимчасову динамічну поведінку. Так як RNN походить від </w:t>
      </w:r>
      <w:r>
        <w:rPr>
          <w:rFonts w:ascii="Times New Roman" w:hAnsi="Times New Roman" w:eastAsia="Times New Roman" w:cs="Times New Roman"/>
          <w:sz w:val="28"/>
          <w:szCs w:val="28"/>
          <w:highlight w:val="white"/>
          <w:rtl w:val="0"/>
        </w:rPr>
        <w:t xml:space="preserve">feedforward neural networks, </w:t>
      </w:r>
      <w:r>
        <w:rPr>
          <w:rFonts w:ascii="Times New Roman" w:hAnsi="Times New Roman" w:eastAsia="Times New Roman" w:cs="Times New Roman"/>
          <w:sz w:val="28"/>
          <w:szCs w:val="28"/>
          <w:rtl w:val="0"/>
        </w:rPr>
        <w:t>Recurrent Neural Network може використовувати свою пам’ять для обробки змінних довжини введеної інформації.</w:t>
      </w:r>
    </w:p>
    <w:p>
      <w:pPr>
        <w:spacing w:line="360" w:lineRule="auto"/>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Long Short-Term Memory - це тип Recurrent Neural Network, який працює на практиці краще за RNN через більш складну і оптимізовану операцію оновлення та через backpropagation dynamics. </w:t>
      </w:r>
    </w:p>
    <w:p>
      <w:pPr>
        <w:spacing w:line="360" w:lineRule="auto"/>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Ми використовуємо LSTM замість RNN, тому що LSTM вирішує gradient descent problem. Тобто не призведе до того, що нейронна мережа навчатиметься дуже повільно, а в деяких випадках взагалі не навчатиметься. </w:t>
      </w:r>
    </w:p>
    <w:p>
      <w:pPr>
        <w:pStyle w:val="4"/>
        <w:spacing w:line="360" w:lineRule="auto"/>
        <w:ind w:firstLine="709"/>
        <w:jc w:val="both"/>
        <w:rPr>
          <w:rFonts w:ascii="Times New Roman" w:hAnsi="Times New Roman" w:eastAsia="Times New Roman" w:cs="Times New Roman"/>
        </w:rPr>
      </w:pPr>
      <w:bookmarkStart w:id="35" w:name="_Toc12121"/>
      <w:bookmarkStart w:id="36" w:name="_Toc28414"/>
      <w:r>
        <w:rPr>
          <w:rFonts w:ascii="Times New Roman" w:hAnsi="Times New Roman" w:eastAsia="Times New Roman" w:cs="Times New Roman"/>
          <w:rtl w:val="0"/>
        </w:rPr>
        <w:t>4.2 Побудова моделі</w:t>
      </w:r>
      <w:bookmarkEnd w:id="35"/>
      <w:bookmarkEnd w:id="36"/>
    </w:p>
    <w:p>
      <w:p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 xml:space="preserve">Для побудови моделі ми використаємо Sequential model, яка підходить для простого стеку шарів, де кожен шар має рівно один input tensor та один output tensor. </w:t>
      </w:r>
    </w:p>
    <w:p>
      <w:p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 xml:space="preserve">Embedding layer перетворює цілі додатні числа (індекси) у dense vectors фіксованого розміру. Ми використовуємо для побудови алгоритму optimazer “Adam”. Це stochastic gradient descent, що грунтується на адаптивній оцінці першого та другого порядку.  </w:t>
      </w:r>
    </w:p>
    <w:p>
      <w:pPr>
        <w:spacing w:line="360" w:lineRule="auto"/>
        <w:rPr>
          <w:rFonts w:ascii="Times New Roman" w:hAnsi="Times New Roman" w:eastAsia="Times New Roman" w:cs="Times New Roman"/>
          <w:sz w:val="28"/>
          <w:szCs w:val="28"/>
        </w:rPr>
      </w:pPr>
    </w:p>
    <w:p>
      <w:p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Також ми додамо дві activation functions:</w:t>
      </w:r>
    </w:p>
    <w:p>
      <w:pPr>
        <w:numPr>
          <w:ilvl w:val="0"/>
          <w:numId w:val="6"/>
        </w:numPr>
        <w:spacing w:line="36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relu activation function - повертає максимальне значення входу та нуля.</w:t>
      </w:r>
    </w:p>
    <w:p>
      <w:pPr>
        <w:numPr>
          <w:ilvl w:val="0"/>
          <w:numId w:val="6"/>
        </w:numPr>
        <w:spacing w:line="36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sigmoid activation function - повертає значення близьке до нуля. </w:t>
      </w:r>
    </w:p>
    <w:p>
      <w:pPr>
        <w:spacing w:line="360" w:lineRule="auto"/>
        <w:ind w:left="720" w:firstLine="0"/>
        <w:rPr>
          <w:rFonts w:ascii="Times New Roman" w:hAnsi="Times New Roman" w:eastAsia="Times New Roman" w:cs="Times New Roman"/>
          <w:sz w:val="28"/>
          <w:szCs w:val="28"/>
        </w:rPr>
      </w:pP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114300" distB="114300" distL="114300" distR="114300">
            <wp:extent cx="4752340" cy="2910840"/>
            <wp:effectExtent l="0" t="0" r="0" b="0"/>
            <wp:docPr id="19" name="image10.png"/>
            <wp:cNvGraphicFramePr/>
            <a:graphic xmlns:a="http://schemas.openxmlformats.org/drawingml/2006/main">
              <a:graphicData uri="http://schemas.openxmlformats.org/drawingml/2006/picture">
                <pic:pic xmlns:pic="http://schemas.openxmlformats.org/drawingml/2006/picture">
                  <pic:nvPicPr>
                    <pic:cNvPr id="19" name="image10.png"/>
                    <pic:cNvPicPr preferRelativeResize="0"/>
                  </pic:nvPicPr>
                  <pic:blipFill>
                    <a:blip r:embed="rId31"/>
                    <a:srcRect/>
                    <a:stretch>
                      <a:fillRect/>
                    </a:stretch>
                  </pic:blipFill>
                  <pic:spPr>
                    <a:xfrm>
                      <a:off x="0" y="0"/>
                      <a:ext cx="4752658" cy="2911314"/>
                    </a:xfrm>
                    <a:prstGeom prst="rect">
                      <a:avLst/>
                    </a:prstGeom>
                  </pic:spPr>
                </pic:pic>
              </a:graphicData>
            </a:graphic>
          </wp:inline>
        </w:drawing>
      </w:r>
    </w:p>
    <w:p>
      <w:pPr>
        <w:spacing w:line="360" w:lineRule="auto"/>
        <w:jc w:val="center"/>
        <w:rPr>
          <w:rFonts w:ascii="Times New Roman" w:hAnsi="Times New Roman" w:eastAsia="Times New Roman" w:cs="Times New Roman"/>
          <w:sz w:val="28"/>
          <w:szCs w:val="28"/>
        </w:rPr>
      </w:pPr>
      <w:r>
        <w:rPr>
          <w:rFonts w:ascii="Times New Roman" w:hAnsi="Times New Roman" w:eastAsia="Times New Roman" w:cs="Times New Roman"/>
          <w:color w:val="666666"/>
          <w:sz w:val="28"/>
          <w:szCs w:val="28"/>
          <w:rtl w:val="0"/>
        </w:rPr>
        <w:t>Рисунок 4.1 - LSTM model</w:t>
      </w:r>
    </w:p>
    <w:p>
      <w:pPr>
        <w:pStyle w:val="4"/>
        <w:spacing w:after="160" w:line="360" w:lineRule="auto"/>
        <w:ind w:firstLine="709"/>
        <w:jc w:val="both"/>
        <w:rPr>
          <w:rFonts w:ascii="Times New Roman" w:hAnsi="Times New Roman" w:eastAsia="Times New Roman" w:cs="Times New Roman"/>
        </w:rPr>
      </w:pPr>
      <w:bookmarkStart w:id="37" w:name="_Toc10597"/>
      <w:bookmarkStart w:id="38" w:name="_Toc785"/>
      <w:r>
        <w:rPr>
          <w:rFonts w:ascii="Times New Roman" w:hAnsi="Times New Roman" w:eastAsia="Times New Roman" w:cs="Times New Roman"/>
          <w:rtl w:val="0"/>
        </w:rPr>
        <w:t>4.3 Тренування моделі</w:t>
      </w:r>
      <w:bookmarkEnd w:id="37"/>
      <w:bookmarkEnd w:id="38"/>
    </w:p>
    <w:p>
      <w:p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 xml:space="preserve">Наступним кроком ми натренуємо нашу модель використовуючи train набір даних. </w:t>
      </w:r>
    </w:p>
    <w:p>
      <w:pPr>
        <w:spacing w:after="240" w:line="360" w:lineRule="auto"/>
        <w:ind w:left="0" w:firstLine="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114300" distB="114300" distL="114300" distR="114300">
            <wp:extent cx="6118860" cy="1028700"/>
            <wp:effectExtent l="0" t="0" r="0" b="0"/>
            <wp:docPr id="21" name="image20.png"/>
            <wp:cNvGraphicFramePr/>
            <a:graphic xmlns:a="http://schemas.openxmlformats.org/drawingml/2006/main">
              <a:graphicData uri="http://schemas.openxmlformats.org/drawingml/2006/picture">
                <pic:pic xmlns:pic="http://schemas.openxmlformats.org/drawingml/2006/picture">
                  <pic:nvPicPr>
                    <pic:cNvPr id="21" name="image20.png"/>
                    <pic:cNvPicPr preferRelativeResize="0"/>
                  </pic:nvPicPr>
                  <pic:blipFill>
                    <a:blip r:embed="rId32"/>
                    <a:srcRect/>
                    <a:stretch>
                      <a:fillRect/>
                    </a:stretch>
                  </pic:blipFill>
                  <pic:spPr>
                    <a:xfrm>
                      <a:off x="0" y="0"/>
                      <a:ext cx="6119185" cy="1028700"/>
                    </a:xfrm>
                    <a:prstGeom prst="rect">
                      <a:avLst/>
                    </a:prstGeom>
                  </pic:spPr>
                </pic:pic>
              </a:graphicData>
            </a:graphic>
          </wp:inline>
        </w:drawing>
      </w:r>
      <w:r>
        <w:rPr>
          <w:rFonts w:ascii="Times New Roman" w:hAnsi="Times New Roman" w:eastAsia="Times New Roman" w:cs="Times New Roman"/>
          <w:color w:val="666666"/>
          <w:sz w:val="28"/>
          <w:szCs w:val="28"/>
          <w:rtl w:val="0"/>
        </w:rPr>
        <w:t>Рисунок 4.2 - Train LSTM model</w:t>
      </w:r>
    </w:p>
    <w:p>
      <w:pPr>
        <w:spacing w:after="240" w:line="360" w:lineRule="auto"/>
        <w:ind w:left="0" w:firstLine="0"/>
        <w:jc w:val="both"/>
        <w:rPr>
          <w:rFonts w:ascii="Times New Roman" w:hAnsi="Times New Roman" w:eastAsia="Times New Roman" w:cs="Times New Roman"/>
          <w:sz w:val="28"/>
          <w:szCs w:val="28"/>
        </w:rPr>
      </w:pPr>
    </w:p>
    <w:p>
      <w:pPr>
        <w:spacing w:after="240" w:line="360" w:lineRule="auto"/>
        <w:ind w:left="0" w:firstLine="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114300" distB="114300" distL="114300" distR="114300">
            <wp:extent cx="6118860" cy="1689100"/>
            <wp:effectExtent l="0" t="0" r="0" b="0"/>
            <wp:docPr id="14" name="image16.png"/>
            <wp:cNvGraphicFramePr/>
            <a:graphic xmlns:a="http://schemas.openxmlformats.org/drawingml/2006/main">
              <a:graphicData uri="http://schemas.openxmlformats.org/drawingml/2006/picture">
                <pic:pic xmlns:pic="http://schemas.openxmlformats.org/drawingml/2006/picture">
                  <pic:nvPicPr>
                    <pic:cNvPr id="14" name="image16.png"/>
                    <pic:cNvPicPr preferRelativeResize="0"/>
                  </pic:nvPicPr>
                  <pic:blipFill>
                    <a:blip r:embed="rId33"/>
                    <a:srcRect/>
                    <a:stretch>
                      <a:fillRect/>
                    </a:stretch>
                  </pic:blipFill>
                  <pic:spPr>
                    <a:xfrm>
                      <a:off x="0" y="0"/>
                      <a:ext cx="6119185" cy="1689100"/>
                    </a:xfrm>
                    <a:prstGeom prst="rect">
                      <a:avLst/>
                    </a:prstGeom>
                  </pic:spPr>
                </pic:pic>
              </a:graphicData>
            </a:graphic>
          </wp:inline>
        </w:drawing>
      </w:r>
      <w:r>
        <w:rPr>
          <w:rFonts w:ascii="Times New Roman" w:hAnsi="Times New Roman" w:eastAsia="Times New Roman" w:cs="Times New Roman"/>
          <w:color w:val="666666"/>
          <w:sz w:val="28"/>
          <w:szCs w:val="28"/>
          <w:rtl w:val="0"/>
        </w:rPr>
        <w:t>Рисунок 4.3 - Result of training LSTM model</w:t>
      </w:r>
    </w:p>
    <w:p>
      <w:pPr>
        <w:spacing w:after="240" w:line="360" w:lineRule="auto"/>
        <w:ind w:left="0" w:firstLine="0"/>
        <w:jc w:val="both"/>
        <w:rPr>
          <w:rFonts w:ascii="Times New Roman" w:hAnsi="Times New Roman" w:eastAsia="Times New Roman" w:cs="Times New Roman"/>
          <w:sz w:val="28"/>
          <w:szCs w:val="28"/>
        </w:rPr>
      </w:pPr>
    </w:p>
    <w:p>
      <w:pPr>
        <w:pStyle w:val="4"/>
        <w:spacing w:after="240" w:line="360" w:lineRule="auto"/>
        <w:jc w:val="both"/>
        <w:rPr>
          <w:rFonts w:ascii="Times New Roman" w:hAnsi="Times New Roman" w:eastAsia="Times New Roman" w:cs="Times New Roman"/>
        </w:rPr>
      </w:pPr>
      <w:bookmarkStart w:id="39" w:name="_Toc20498"/>
      <w:bookmarkStart w:id="40" w:name="_Toc708"/>
      <w:r>
        <w:rPr>
          <w:rFonts w:ascii="Times New Roman" w:hAnsi="Times New Roman" w:eastAsia="Times New Roman" w:cs="Times New Roman"/>
          <w:rtl w:val="0"/>
        </w:rPr>
        <w:t>4.4 LSTM performance</w:t>
      </w:r>
      <w:bookmarkEnd w:id="39"/>
      <w:bookmarkEnd w:id="40"/>
    </w:p>
    <w:p>
      <w:p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 xml:space="preserve">Перевіримо точність нашого алгоритму на тестовому наборі даних. Для цього створимо масив з передбачень відповідно до ймовірності того, що стаття фейкова: якщо ймовірність більша за 0.5, то це правдива стаття, менша - фейк. </w:t>
      </w:r>
    </w:p>
    <w:p>
      <w:p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114300" distB="114300" distL="114300" distR="114300">
            <wp:extent cx="5591175" cy="2562225"/>
            <wp:effectExtent l="0" t="0" r="0" b="0"/>
            <wp:docPr id="28" name="image26.png"/>
            <wp:cNvGraphicFramePr/>
            <a:graphic xmlns:a="http://schemas.openxmlformats.org/drawingml/2006/main">
              <a:graphicData uri="http://schemas.openxmlformats.org/drawingml/2006/picture">
                <pic:pic xmlns:pic="http://schemas.openxmlformats.org/drawingml/2006/picture">
                  <pic:nvPicPr>
                    <pic:cNvPr id="28" name="image26.png"/>
                    <pic:cNvPicPr preferRelativeResize="0"/>
                  </pic:nvPicPr>
                  <pic:blipFill>
                    <a:blip r:embed="rId34"/>
                    <a:srcRect/>
                    <a:stretch>
                      <a:fillRect/>
                    </a:stretch>
                  </pic:blipFill>
                  <pic:spPr>
                    <a:xfrm>
                      <a:off x="0" y="0"/>
                      <a:ext cx="5591175" cy="2562225"/>
                    </a:xfrm>
                    <a:prstGeom prst="rect">
                      <a:avLst/>
                    </a:prstGeom>
                  </pic:spPr>
                </pic:pic>
              </a:graphicData>
            </a:graphic>
          </wp:inline>
        </w:drawing>
      </w:r>
    </w:p>
    <w:p>
      <w:pPr>
        <w:spacing w:after="240" w:line="360" w:lineRule="auto"/>
        <w:jc w:val="center"/>
        <w:rPr>
          <w:rFonts w:ascii="Times New Roman" w:hAnsi="Times New Roman" w:eastAsia="Times New Roman" w:cs="Times New Roman"/>
          <w:sz w:val="28"/>
          <w:szCs w:val="28"/>
        </w:rPr>
      </w:pPr>
      <w:r>
        <w:rPr>
          <w:rFonts w:ascii="Times New Roman" w:hAnsi="Times New Roman" w:eastAsia="Times New Roman" w:cs="Times New Roman"/>
          <w:color w:val="666666"/>
          <w:sz w:val="28"/>
          <w:szCs w:val="28"/>
          <w:rtl w:val="0"/>
        </w:rPr>
        <w:t>Рисунок 4.4 - Make a prediction</w:t>
      </w:r>
    </w:p>
    <w:p>
      <w:p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 xml:space="preserve">Тепер скористаємося sklearn.metrics можливостями для визначення точності алгоритму. </w:t>
      </w:r>
    </w:p>
    <w:p>
      <w:p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114300" distB="114300" distL="114300" distR="114300">
            <wp:extent cx="5343525" cy="2076450"/>
            <wp:effectExtent l="0" t="0" r="0" b="0"/>
            <wp:docPr id="17" name="image12.png"/>
            <wp:cNvGraphicFramePr/>
            <a:graphic xmlns:a="http://schemas.openxmlformats.org/drawingml/2006/main">
              <a:graphicData uri="http://schemas.openxmlformats.org/drawingml/2006/picture">
                <pic:pic xmlns:pic="http://schemas.openxmlformats.org/drawingml/2006/picture">
                  <pic:nvPicPr>
                    <pic:cNvPr id="17" name="image12.png"/>
                    <pic:cNvPicPr preferRelativeResize="0"/>
                  </pic:nvPicPr>
                  <pic:blipFill>
                    <a:blip r:embed="rId35"/>
                    <a:srcRect/>
                    <a:stretch>
                      <a:fillRect/>
                    </a:stretch>
                  </pic:blipFill>
                  <pic:spPr>
                    <a:xfrm>
                      <a:off x="0" y="0"/>
                      <a:ext cx="5343525" cy="2076450"/>
                    </a:xfrm>
                    <a:prstGeom prst="rect">
                      <a:avLst/>
                    </a:prstGeom>
                  </pic:spPr>
                </pic:pic>
              </a:graphicData>
            </a:graphic>
          </wp:inline>
        </w:drawing>
      </w:r>
    </w:p>
    <w:p>
      <w:pPr>
        <w:spacing w:after="240" w:line="360" w:lineRule="auto"/>
        <w:jc w:val="center"/>
        <w:rPr>
          <w:rFonts w:ascii="Times New Roman" w:hAnsi="Times New Roman" w:eastAsia="Times New Roman" w:cs="Times New Roman"/>
          <w:sz w:val="28"/>
          <w:szCs w:val="28"/>
        </w:rPr>
      </w:pPr>
      <w:r>
        <w:rPr>
          <w:rFonts w:ascii="Times New Roman" w:hAnsi="Times New Roman" w:eastAsia="Times New Roman" w:cs="Times New Roman"/>
          <w:color w:val="666666"/>
          <w:sz w:val="28"/>
          <w:szCs w:val="28"/>
          <w:rtl w:val="0"/>
        </w:rPr>
        <w:t>Рисунок 4.5 - Calculate accuracy score</w:t>
      </w:r>
    </w:p>
    <w:p>
      <w:pPr>
        <w:pStyle w:val="4"/>
        <w:spacing w:after="240" w:line="360" w:lineRule="auto"/>
        <w:jc w:val="both"/>
        <w:rPr>
          <w:rFonts w:ascii="Times New Roman" w:hAnsi="Times New Roman" w:eastAsia="Times New Roman" w:cs="Times New Roman"/>
        </w:rPr>
      </w:pPr>
      <w:bookmarkStart w:id="41" w:name="_Toc29009"/>
      <w:bookmarkStart w:id="42" w:name="_Toc3604"/>
      <w:r>
        <w:rPr>
          <w:rFonts w:ascii="Times New Roman" w:hAnsi="Times New Roman" w:eastAsia="Times New Roman" w:cs="Times New Roman"/>
          <w:rtl w:val="0"/>
        </w:rPr>
        <w:t>4.5 Logistic Regression performance</w:t>
      </w:r>
      <w:bookmarkEnd w:id="41"/>
      <w:bookmarkEnd w:id="42"/>
    </w:p>
    <w:p>
      <w:p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 xml:space="preserve">Застосуємо Logistic Regression для того самого набору даних і знайдемо точність. </w:t>
      </w:r>
      <w:r>
        <w:rPr>
          <w:rFonts w:ascii="Times New Roman" w:hAnsi="Times New Roman" w:eastAsia="Times New Roman" w:cs="Times New Roman"/>
          <w:sz w:val="28"/>
          <w:szCs w:val="28"/>
        </w:rPr>
        <w:drawing>
          <wp:inline distT="114300" distB="114300" distL="114300" distR="114300">
            <wp:extent cx="6118860" cy="1193800"/>
            <wp:effectExtent l="0" t="0" r="0" b="0"/>
            <wp:docPr id="27" name="image21.png"/>
            <wp:cNvGraphicFramePr/>
            <a:graphic xmlns:a="http://schemas.openxmlformats.org/drawingml/2006/main">
              <a:graphicData uri="http://schemas.openxmlformats.org/drawingml/2006/picture">
                <pic:pic xmlns:pic="http://schemas.openxmlformats.org/drawingml/2006/picture">
                  <pic:nvPicPr>
                    <pic:cNvPr id="27" name="image21.png"/>
                    <pic:cNvPicPr preferRelativeResize="0"/>
                  </pic:nvPicPr>
                  <pic:blipFill>
                    <a:blip r:embed="rId36"/>
                    <a:srcRect/>
                    <a:stretch>
                      <a:fillRect/>
                    </a:stretch>
                  </pic:blipFill>
                  <pic:spPr>
                    <a:xfrm>
                      <a:off x="0" y="0"/>
                      <a:ext cx="6119185" cy="1193800"/>
                    </a:xfrm>
                    <a:prstGeom prst="rect">
                      <a:avLst/>
                    </a:prstGeom>
                  </pic:spPr>
                </pic:pic>
              </a:graphicData>
            </a:graphic>
          </wp:inline>
        </w:drawing>
      </w:r>
    </w:p>
    <w:p>
      <w:pPr>
        <w:spacing w:after="240" w:line="360" w:lineRule="auto"/>
        <w:jc w:val="center"/>
        <w:rPr>
          <w:rFonts w:ascii="Times New Roman" w:hAnsi="Times New Roman" w:eastAsia="Times New Roman" w:cs="Times New Roman"/>
          <w:sz w:val="28"/>
          <w:szCs w:val="28"/>
        </w:rPr>
      </w:pPr>
      <w:r>
        <w:rPr>
          <w:rFonts w:ascii="Times New Roman" w:hAnsi="Times New Roman" w:eastAsia="Times New Roman" w:cs="Times New Roman"/>
          <w:color w:val="666666"/>
          <w:sz w:val="28"/>
          <w:szCs w:val="28"/>
          <w:rtl w:val="0"/>
        </w:rPr>
        <w:t>Рисунок 4.6 - Logistic Regression</w:t>
      </w:r>
    </w:p>
    <w:p>
      <w:pPr>
        <w:spacing w:after="240" w:line="360" w:lineRule="auto"/>
        <w:ind w:left="0" w:firstLine="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Pr>
        <w:drawing>
          <wp:inline distT="114300" distB="114300" distL="114300" distR="114300">
            <wp:extent cx="4038600" cy="148590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9" name="image5.png"/>
                    <pic:cNvPicPr preferRelativeResize="0"/>
                  </pic:nvPicPr>
                  <pic:blipFill>
                    <a:blip r:embed="rId37"/>
                    <a:srcRect/>
                    <a:stretch>
                      <a:fillRect/>
                    </a:stretch>
                  </pic:blipFill>
                  <pic:spPr>
                    <a:xfrm>
                      <a:off x="0" y="0"/>
                      <a:ext cx="4038600" cy="1485900"/>
                    </a:xfrm>
                    <a:prstGeom prst="rect">
                      <a:avLst/>
                    </a:prstGeom>
                  </pic:spPr>
                </pic:pic>
              </a:graphicData>
            </a:graphic>
          </wp:inline>
        </w:drawing>
      </w:r>
    </w:p>
    <w:p>
      <w:pPr>
        <w:spacing w:after="240" w:line="360" w:lineRule="auto"/>
        <w:ind w:left="0" w:firstLine="0"/>
        <w:jc w:val="center"/>
        <w:rPr>
          <w:rFonts w:ascii="Times New Roman" w:hAnsi="Times New Roman" w:eastAsia="Times New Roman" w:cs="Times New Roman"/>
          <w:sz w:val="28"/>
          <w:szCs w:val="28"/>
        </w:rPr>
      </w:pPr>
      <w:r>
        <w:rPr>
          <w:rFonts w:ascii="Times New Roman" w:hAnsi="Times New Roman" w:eastAsia="Times New Roman" w:cs="Times New Roman"/>
          <w:color w:val="666666"/>
          <w:sz w:val="28"/>
          <w:szCs w:val="28"/>
          <w:rtl w:val="0"/>
        </w:rPr>
        <w:t>Рисунок 4.6 - Calculate accuracy score for Logistic Regression</w:t>
      </w:r>
    </w:p>
    <w:p>
      <w:pPr>
        <w:spacing w:after="240" w:line="360" w:lineRule="auto"/>
        <w:ind w:left="0" w:firstLine="0"/>
        <w:jc w:val="both"/>
        <w:rPr>
          <w:rFonts w:ascii="Times New Roman" w:hAnsi="Times New Roman" w:eastAsia="Times New Roman" w:cs="Times New Roman"/>
          <w:sz w:val="28"/>
          <w:szCs w:val="28"/>
        </w:rPr>
      </w:pPr>
    </w:p>
    <w:p>
      <w:pPr>
        <w:spacing w:after="240" w:line="360" w:lineRule="auto"/>
        <w:ind w:left="0" w:firstLine="72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Бачимо, що в даному випадку алгоритм відпрацював з ефективністю наближеною до 96%.</w:t>
      </w:r>
    </w:p>
    <w:p>
      <w:pPr>
        <w:pStyle w:val="4"/>
        <w:spacing w:after="160" w:line="360" w:lineRule="auto"/>
        <w:ind w:left="0" w:firstLine="0"/>
        <w:jc w:val="both"/>
        <w:rPr>
          <w:rFonts w:ascii="Times New Roman" w:hAnsi="Times New Roman" w:eastAsia="Times New Roman" w:cs="Times New Roman"/>
        </w:rPr>
      </w:pPr>
      <w:bookmarkStart w:id="43" w:name="_Toc545"/>
      <w:bookmarkStart w:id="44" w:name="_Toc25323"/>
      <w:r>
        <w:rPr>
          <w:rFonts w:ascii="Times New Roman" w:hAnsi="Times New Roman" w:eastAsia="Times New Roman" w:cs="Times New Roman"/>
          <w:rtl w:val="0"/>
        </w:rPr>
        <w:t>4.6 Порівняння ефективності методів LSTM та Logistic Regression</w:t>
      </w:r>
      <w:bookmarkEnd w:id="43"/>
      <w:bookmarkEnd w:id="44"/>
      <w:r>
        <w:rPr>
          <w:rFonts w:ascii="Times New Roman" w:hAnsi="Times New Roman" w:eastAsia="Times New Roman" w:cs="Times New Roman"/>
          <w:rtl w:val="0"/>
        </w:rPr>
        <w:t xml:space="preserve"> </w:t>
      </w:r>
    </w:p>
    <w:p>
      <w:pPr>
        <w:spacing w:after="16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 xml:space="preserve">Зробивши порівняння двох натренованих моделей можна зробити висновок, що підхід з використанням LSTM є трішки ефективнішим в порівнняні з Logistic Regression. </w:t>
      </w:r>
    </w:p>
    <w:p>
      <w:pPr>
        <w:spacing w:after="16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 xml:space="preserve">Можливі варіант покращення Logistic Regression: </w:t>
      </w:r>
    </w:p>
    <w:p>
      <w:pPr>
        <w:numPr>
          <w:ilvl w:val="0"/>
          <w:numId w:val="7"/>
        </w:numPr>
        <w:spacing w:after="0" w:afterAutospacing="0" w:line="36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Визначити Grid Search Parameters;</w:t>
      </w:r>
    </w:p>
    <w:p>
      <w:pPr>
        <w:numPr>
          <w:ilvl w:val="0"/>
          <w:numId w:val="7"/>
        </w:numPr>
        <w:spacing w:after="160" w:line="360" w:lineRule="auto"/>
        <w:ind w:left="72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Cross Validation;</w:t>
      </w:r>
    </w:p>
    <w:p>
      <w:pPr>
        <w:spacing w:after="160" w:line="36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ВИСНОВКИ</w:t>
      </w:r>
    </w:p>
    <w:p>
      <w:pPr>
        <w:spacing w:after="160" w:line="360" w:lineRule="auto"/>
        <w:jc w:val="both"/>
        <w:rPr>
          <w:rFonts w:ascii="Times New Roman" w:hAnsi="Times New Roman" w:eastAsia="Times New Roman" w:cs="Times New Roman"/>
          <w:sz w:val="28"/>
          <w:szCs w:val="28"/>
        </w:rPr>
      </w:pPr>
      <w:r>
        <w:rPr>
          <w:rFonts w:ascii="Times New Roman" w:hAnsi="Times New Roman" w:eastAsia="Times New Roman" w:cs="Times New Roman"/>
          <w:b/>
          <w:sz w:val="28"/>
          <w:szCs w:val="28"/>
          <w:rtl w:val="0"/>
        </w:rPr>
        <w:tab/>
      </w:r>
      <w:r>
        <w:rPr>
          <w:rFonts w:ascii="Times New Roman" w:hAnsi="Times New Roman" w:eastAsia="Times New Roman" w:cs="Times New Roman"/>
          <w:sz w:val="28"/>
          <w:szCs w:val="28"/>
          <w:rtl w:val="0"/>
        </w:rPr>
        <w:t xml:space="preserve">В результаті виконання курсової роботи було розроблено алгоритм, який допомагає виявити чи новина фекова. Розглянуто основні підходи для реалізація такоє моделі. Для реалізація поставленої задачі було використано мову програмування Python та різні бібліотеки: pandas, numpy, matlplot, seaborn, nltk, gensim, tensorflow.keras та інші. </w:t>
      </w:r>
    </w:p>
    <w:p>
      <w:pPr>
        <w:spacing w:after="16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 xml:space="preserve">На основі детального опису та проведеного аналізу предметної області інтелектуального аналізу даних для визначення фейкових новин було отримано результати з високою точністю передбачення таких новин. Підтвердженням даних висновків є результати точності виявлення фейкових новин, яка складає 0.9939866369710467 для тестового набору даних. Результати досліджень показують, що дана можель може застосовуватися за призначенням і приносити користь. </w:t>
      </w:r>
    </w:p>
    <w:p>
      <w:pPr>
        <w:spacing w:line="360" w:lineRule="auto"/>
        <w:ind w:firstLine="70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Отже, поставлені задачі були виконані, а також планується створення датасету з російськими новинами та фековими статтями, які можна буде використовувати для тренування розробленої моделі. Дана можель може допомогти розробити телеграм-бот, який допоможе фільтрувати новині стрічки.</w:t>
      </w:r>
    </w:p>
    <w:p>
      <w:pPr>
        <w:pStyle w:val="3"/>
        <w:spacing w:line="360" w:lineRule="auto"/>
        <w:ind w:firstLine="709"/>
        <w:jc w:val="center"/>
        <w:rPr>
          <w:rFonts w:ascii="Times New Roman" w:hAnsi="Times New Roman" w:eastAsia="Times New Roman" w:cs="Times New Roman"/>
          <w:sz w:val="28"/>
          <w:szCs w:val="28"/>
        </w:rPr>
      </w:pPr>
      <w:bookmarkStart w:id="45" w:name="_cpebdbsbolq9" w:colFirst="0" w:colLast="0"/>
      <w:bookmarkEnd w:id="45"/>
      <w:r>
        <w:br w:type="page"/>
      </w:r>
    </w:p>
    <w:p>
      <w:pPr>
        <w:pStyle w:val="3"/>
        <w:spacing w:line="360" w:lineRule="auto"/>
        <w:ind w:firstLine="709"/>
        <w:jc w:val="center"/>
        <w:rPr>
          <w:rFonts w:ascii="Times New Roman" w:hAnsi="Times New Roman" w:eastAsia="Times New Roman" w:cs="Times New Roman"/>
          <w:sz w:val="28"/>
          <w:szCs w:val="28"/>
        </w:rPr>
      </w:pPr>
      <w:bookmarkStart w:id="46" w:name="_Toc5372"/>
      <w:bookmarkStart w:id="47" w:name="_Toc32258"/>
      <w:r>
        <w:rPr>
          <w:rFonts w:ascii="Times New Roman" w:hAnsi="Times New Roman" w:eastAsia="Times New Roman" w:cs="Times New Roman"/>
          <w:sz w:val="28"/>
          <w:szCs w:val="28"/>
          <w:rtl w:val="0"/>
        </w:rPr>
        <w:t>ПЕРЕЛІК ПОСИЛАНЬ</w:t>
      </w:r>
      <w:bookmarkEnd w:id="46"/>
      <w:bookmarkEnd w:id="47"/>
    </w:p>
    <w:p>
      <w:pPr>
        <w:numPr>
          <w:ilvl w:val="0"/>
          <w:numId w:val="8"/>
        </w:numPr>
        <w:spacing w:line="360" w:lineRule="auto"/>
        <w:ind w:left="1080" w:hanging="360"/>
        <w:jc w:val="both"/>
        <w:rPr>
          <w:rFonts w:ascii="Times New Roman" w:hAnsi="Times New Roman" w:eastAsia="Times New Roman" w:cs="Times New Roman"/>
          <w:sz w:val="28"/>
          <w:szCs w:val="28"/>
        </w:rPr>
      </w:pPr>
      <w:r>
        <w:fldChar w:fldCharType="begin"/>
      </w:r>
      <w:r>
        <w:instrText xml:space="preserve"> HYPERLINK "https://stackoverflow.com/questions/51956000/what-does-keras-tokenizer-method-exactly-do" \h </w:instrText>
      </w:r>
      <w:r>
        <w:fldChar w:fldCharType="separate"/>
      </w:r>
      <w:r>
        <w:rPr>
          <w:rFonts w:ascii="Times New Roman" w:hAnsi="Times New Roman" w:eastAsia="Times New Roman" w:cs="Times New Roman"/>
          <w:color w:val="1155CC"/>
          <w:sz w:val="28"/>
          <w:szCs w:val="28"/>
          <w:u w:val="single"/>
          <w:rtl w:val="0"/>
        </w:rPr>
        <w:t>https://stackoverflow.com/questions/51956000/what-does-keras-tokenizer-method-exactly-do</w:t>
      </w:r>
      <w:r>
        <w:rPr>
          <w:rFonts w:ascii="Times New Roman" w:hAnsi="Times New Roman" w:eastAsia="Times New Roman" w:cs="Times New Roman"/>
          <w:color w:val="1155CC"/>
          <w:sz w:val="28"/>
          <w:szCs w:val="28"/>
          <w:u w:val="single"/>
          <w:rtl w:val="0"/>
        </w:rPr>
        <w:fldChar w:fldCharType="end"/>
      </w:r>
    </w:p>
    <w:p>
      <w:pPr>
        <w:numPr>
          <w:ilvl w:val="0"/>
          <w:numId w:val="8"/>
        </w:numPr>
        <w:spacing w:line="360" w:lineRule="auto"/>
        <w:ind w:left="1080" w:hanging="360"/>
        <w:jc w:val="both"/>
        <w:rPr>
          <w:rFonts w:ascii="Times New Roman" w:hAnsi="Times New Roman" w:eastAsia="Times New Roman" w:cs="Times New Roman"/>
          <w:sz w:val="28"/>
          <w:szCs w:val="28"/>
        </w:rPr>
      </w:pPr>
      <w:r>
        <w:fldChar w:fldCharType="begin"/>
      </w:r>
      <w:r>
        <w:instrText xml:space="preserve"> HYPERLINK "https://machinelearningknowledge.ai/keras-tokenizer-tutorial-with-examples-for-fit_on_texts-texts_to_sequences-texts_to_matrix-sequences_to_matrix/#" \h </w:instrText>
      </w:r>
      <w:r>
        <w:fldChar w:fldCharType="separate"/>
      </w:r>
      <w:r>
        <w:rPr>
          <w:rFonts w:ascii="Times New Roman" w:hAnsi="Times New Roman" w:eastAsia="Times New Roman" w:cs="Times New Roman"/>
          <w:color w:val="1155CC"/>
          <w:sz w:val="28"/>
          <w:szCs w:val="28"/>
          <w:u w:val="single"/>
          <w:rtl w:val="0"/>
        </w:rPr>
        <w:t>https://machinelearningknowledge.ai/keras-tokenizer-tutorial-with-examples-for-fit_on_texts-texts_to_sequences-texts_to_matrix-sequences_to_matrix/#</w:t>
      </w:r>
      <w:r>
        <w:rPr>
          <w:rFonts w:ascii="Times New Roman" w:hAnsi="Times New Roman" w:eastAsia="Times New Roman" w:cs="Times New Roman"/>
          <w:color w:val="1155CC"/>
          <w:sz w:val="28"/>
          <w:szCs w:val="28"/>
          <w:u w:val="single"/>
          <w:rtl w:val="0"/>
        </w:rPr>
        <w:fldChar w:fldCharType="end"/>
      </w:r>
    </w:p>
    <w:p>
      <w:pPr>
        <w:numPr>
          <w:ilvl w:val="0"/>
          <w:numId w:val="8"/>
        </w:numPr>
        <w:spacing w:line="360" w:lineRule="auto"/>
        <w:ind w:left="1080" w:hanging="360"/>
        <w:jc w:val="both"/>
        <w:rPr>
          <w:rFonts w:ascii="Times New Roman" w:hAnsi="Times New Roman" w:eastAsia="Times New Roman" w:cs="Times New Roman"/>
          <w:sz w:val="28"/>
          <w:szCs w:val="28"/>
        </w:rPr>
      </w:pPr>
      <w:r>
        <w:fldChar w:fldCharType="begin"/>
      </w:r>
      <w:r>
        <w:instrText xml:space="preserve"> HYPERLINK "https://keras.io/api/preprocessing/" \h </w:instrText>
      </w:r>
      <w:r>
        <w:fldChar w:fldCharType="separate"/>
      </w:r>
      <w:r>
        <w:rPr>
          <w:rFonts w:ascii="Times New Roman" w:hAnsi="Times New Roman" w:eastAsia="Times New Roman" w:cs="Times New Roman"/>
          <w:color w:val="1155CC"/>
          <w:sz w:val="28"/>
          <w:szCs w:val="28"/>
          <w:u w:val="single"/>
          <w:rtl w:val="0"/>
        </w:rPr>
        <w:t>https://keras.io/api/preprocessing/</w:t>
      </w:r>
      <w:r>
        <w:rPr>
          <w:rFonts w:ascii="Times New Roman" w:hAnsi="Times New Roman" w:eastAsia="Times New Roman" w:cs="Times New Roman"/>
          <w:color w:val="1155CC"/>
          <w:sz w:val="28"/>
          <w:szCs w:val="28"/>
          <w:u w:val="single"/>
          <w:rtl w:val="0"/>
        </w:rPr>
        <w:fldChar w:fldCharType="end"/>
      </w:r>
    </w:p>
    <w:p>
      <w:pPr>
        <w:numPr>
          <w:ilvl w:val="0"/>
          <w:numId w:val="8"/>
        </w:numPr>
        <w:spacing w:line="360" w:lineRule="auto"/>
        <w:ind w:left="1080" w:hanging="360"/>
        <w:jc w:val="both"/>
        <w:rPr>
          <w:rFonts w:ascii="Times New Roman" w:hAnsi="Times New Roman" w:eastAsia="Times New Roman" w:cs="Times New Roman"/>
          <w:sz w:val="28"/>
          <w:szCs w:val="28"/>
        </w:rPr>
      </w:pPr>
      <w:r>
        <w:fldChar w:fldCharType="begin"/>
      </w:r>
      <w:r>
        <w:instrText xml:space="preserve"> HYPERLINK "http://karpathy.github.io/2015/05/21/rnn-effectiveness/" \h </w:instrText>
      </w:r>
      <w:r>
        <w:fldChar w:fldCharType="separate"/>
      </w:r>
      <w:r>
        <w:rPr>
          <w:rFonts w:ascii="Times New Roman" w:hAnsi="Times New Roman" w:eastAsia="Times New Roman" w:cs="Times New Roman"/>
          <w:color w:val="1155CC"/>
          <w:sz w:val="28"/>
          <w:szCs w:val="28"/>
          <w:u w:val="single"/>
          <w:rtl w:val="0"/>
        </w:rPr>
        <w:t>http://karpathy.github.io/2015/05/21/rnn-effectiveness/</w:t>
      </w:r>
      <w:r>
        <w:rPr>
          <w:rFonts w:ascii="Times New Roman" w:hAnsi="Times New Roman" w:eastAsia="Times New Roman" w:cs="Times New Roman"/>
          <w:color w:val="1155CC"/>
          <w:sz w:val="28"/>
          <w:szCs w:val="28"/>
          <w:u w:val="single"/>
          <w:rtl w:val="0"/>
        </w:rPr>
        <w:fldChar w:fldCharType="end"/>
      </w:r>
    </w:p>
    <w:p>
      <w:pPr>
        <w:numPr>
          <w:ilvl w:val="0"/>
          <w:numId w:val="8"/>
        </w:numPr>
        <w:spacing w:line="360" w:lineRule="auto"/>
        <w:ind w:left="1080" w:hanging="360"/>
        <w:jc w:val="both"/>
        <w:rPr>
          <w:rFonts w:ascii="Times New Roman" w:hAnsi="Times New Roman" w:eastAsia="Times New Roman" w:cs="Times New Roman"/>
          <w:sz w:val="28"/>
          <w:szCs w:val="28"/>
        </w:rPr>
      </w:pPr>
      <w:r>
        <w:fldChar w:fldCharType="begin"/>
      </w:r>
      <w:r>
        <w:instrText xml:space="preserve"> HYPERLINK "https://colah.github.io/posts/2015-08-Understanding-LSTMs/" \h </w:instrText>
      </w:r>
      <w:r>
        <w:fldChar w:fldCharType="separate"/>
      </w:r>
      <w:r>
        <w:rPr>
          <w:rFonts w:ascii="Times New Roman" w:hAnsi="Times New Roman" w:eastAsia="Times New Roman" w:cs="Times New Roman"/>
          <w:color w:val="1155CC"/>
          <w:sz w:val="28"/>
          <w:szCs w:val="28"/>
          <w:u w:val="single"/>
          <w:rtl w:val="0"/>
        </w:rPr>
        <w:t>https://colah.github.io/posts/2015-08-Understanding-LSTMs/</w:t>
      </w:r>
      <w:r>
        <w:rPr>
          <w:rFonts w:ascii="Times New Roman" w:hAnsi="Times New Roman" w:eastAsia="Times New Roman" w:cs="Times New Roman"/>
          <w:color w:val="1155CC"/>
          <w:sz w:val="28"/>
          <w:szCs w:val="28"/>
          <w:u w:val="single"/>
          <w:rtl w:val="0"/>
        </w:rPr>
        <w:fldChar w:fldCharType="end"/>
      </w:r>
    </w:p>
    <w:p>
      <w:pPr>
        <w:numPr>
          <w:ilvl w:val="0"/>
          <w:numId w:val="8"/>
        </w:numPr>
        <w:spacing w:line="360" w:lineRule="auto"/>
        <w:ind w:left="1080" w:hanging="36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Лекційні матеріали</w:t>
      </w:r>
    </w:p>
    <w:p>
      <w:pPr>
        <w:numPr>
          <w:ilvl w:val="0"/>
          <w:numId w:val="8"/>
        </w:numPr>
        <w:spacing w:line="360" w:lineRule="auto"/>
        <w:ind w:left="1080" w:hanging="36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Machine Learning. Coursera. Author: Andrew Ng</w:t>
      </w:r>
    </w:p>
    <w:p>
      <w:pPr>
        <w:numPr>
          <w:ilvl w:val="0"/>
          <w:numId w:val="8"/>
        </w:numPr>
        <w:spacing w:line="360" w:lineRule="auto"/>
        <w:ind w:left="1080" w:hanging="360"/>
        <w:jc w:val="both"/>
        <w:rPr>
          <w:rFonts w:ascii="Times New Roman" w:hAnsi="Times New Roman" w:eastAsia="Times New Roman" w:cs="Times New Roman"/>
          <w:sz w:val="28"/>
          <w:szCs w:val="28"/>
        </w:rPr>
      </w:pPr>
      <w:r>
        <w:fldChar w:fldCharType="begin"/>
      </w:r>
      <w:r>
        <w:instrText xml:space="preserve"> HYPERLINK "https://keras.io/api/layers/activations/" \h </w:instrText>
      </w:r>
      <w:r>
        <w:fldChar w:fldCharType="separate"/>
      </w:r>
      <w:r>
        <w:rPr>
          <w:rFonts w:ascii="Times New Roman" w:hAnsi="Times New Roman" w:eastAsia="Times New Roman" w:cs="Times New Roman"/>
          <w:color w:val="1155CC"/>
          <w:sz w:val="28"/>
          <w:szCs w:val="28"/>
          <w:u w:val="single"/>
          <w:rtl w:val="0"/>
        </w:rPr>
        <w:t>https://keras.io/api/layers/activations/</w:t>
      </w:r>
      <w:r>
        <w:rPr>
          <w:rFonts w:ascii="Times New Roman" w:hAnsi="Times New Roman" w:eastAsia="Times New Roman" w:cs="Times New Roman"/>
          <w:color w:val="1155CC"/>
          <w:sz w:val="28"/>
          <w:szCs w:val="28"/>
          <w:u w:val="single"/>
          <w:rtl w:val="0"/>
        </w:rPr>
        <w:fldChar w:fldCharType="end"/>
      </w:r>
    </w:p>
    <w:p>
      <w:pPr>
        <w:numPr>
          <w:ilvl w:val="0"/>
          <w:numId w:val="8"/>
        </w:numPr>
        <w:spacing w:line="360" w:lineRule="auto"/>
        <w:ind w:left="1080" w:hanging="360"/>
        <w:jc w:val="both"/>
        <w:rPr>
          <w:rFonts w:ascii="Times New Roman" w:hAnsi="Times New Roman" w:eastAsia="Times New Roman" w:cs="Times New Roman"/>
          <w:sz w:val="28"/>
          <w:szCs w:val="28"/>
        </w:rPr>
      </w:pPr>
      <w:r>
        <w:fldChar w:fldCharType="begin"/>
      </w:r>
      <w:r>
        <w:instrText xml:space="preserve"> HYPERLINK "https://www.tensorflow.org/guide/keras/sequential_model" \h </w:instrText>
      </w:r>
      <w:r>
        <w:fldChar w:fldCharType="separate"/>
      </w:r>
      <w:r>
        <w:rPr>
          <w:rFonts w:ascii="Times New Roman" w:hAnsi="Times New Roman" w:eastAsia="Times New Roman" w:cs="Times New Roman"/>
          <w:color w:val="1155CC"/>
          <w:sz w:val="28"/>
          <w:szCs w:val="28"/>
          <w:u w:val="single"/>
          <w:rtl w:val="0"/>
        </w:rPr>
        <w:t>https://www.tensorflow.org/guide/keras/sequential_model</w:t>
      </w:r>
      <w:r>
        <w:rPr>
          <w:rFonts w:ascii="Times New Roman" w:hAnsi="Times New Roman" w:eastAsia="Times New Roman" w:cs="Times New Roman"/>
          <w:color w:val="1155CC"/>
          <w:sz w:val="28"/>
          <w:szCs w:val="28"/>
          <w:u w:val="single"/>
          <w:rtl w:val="0"/>
        </w:rPr>
        <w:fldChar w:fldCharType="end"/>
      </w:r>
    </w:p>
    <w:p>
      <w:pPr>
        <w:numPr>
          <w:ilvl w:val="0"/>
          <w:numId w:val="8"/>
        </w:numPr>
        <w:spacing w:line="360" w:lineRule="auto"/>
        <w:ind w:left="1080" w:hanging="36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w:t>
      </w:r>
      <w:r>
        <w:fldChar w:fldCharType="begin"/>
      </w:r>
      <w:r>
        <w:instrText xml:space="preserve"> HYPERLINK "https://en.wikipedia.org/wiki/Vanishing_gradient_problem" \h </w:instrText>
      </w:r>
      <w:r>
        <w:fldChar w:fldCharType="separate"/>
      </w:r>
      <w:r>
        <w:rPr>
          <w:rFonts w:ascii="Times New Roman" w:hAnsi="Times New Roman" w:eastAsia="Times New Roman" w:cs="Times New Roman"/>
          <w:color w:val="1155CC"/>
          <w:sz w:val="28"/>
          <w:szCs w:val="28"/>
          <w:u w:val="single"/>
          <w:rtl w:val="0"/>
        </w:rPr>
        <w:t>https://en.wikipedia.org/wiki/Vanishing_gradient_problem</w:t>
      </w:r>
      <w:r>
        <w:rPr>
          <w:rFonts w:ascii="Times New Roman" w:hAnsi="Times New Roman" w:eastAsia="Times New Roman" w:cs="Times New Roman"/>
          <w:color w:val="1155CC"/>
          <w:sz w:val="28"/>
          <w:szCs w:val="28"/>
          <w:u w:val="single"/>
          <w:rtl w:val="0"/>
        </w:rPr>
        <w:fldChar w:fldCharType="end"/>
      </w:r>
    </w:p>
    <w:p>
      <w:pPr>
        <w:numPr>
          <w:ilvl w:val="0"/>
          <w:numId w:val="8"/>
        </w:numPr>
        <w:spacing w:line="360" w:lineRule="auto"/>
        <w:ind w:left="1080" w:hanging="360"/>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 </w:t>
      </w:r>
      <w:r>
        <w:fldChar w:fldCharType="begin"/>
      </w:r>
      <w:r>
        <w:instrText xml:space="preserve"> HYPERLINK "https://en.wikipedia.org/wiki/Backpropagation" \h </w:instrText>
      </w:r>
      <w:r>
        <w:fldChar w:fldCharType="separate"/>
      </w:r>
      <w:r>
        <w:rPr>
          <w:rFonts w:ascii="Times New Roman" w:hAnsi="Times New Roman" w:eastAsia="Times New Roman" w:cs="Times New Roman"/>
          <w:color w:val="1155CC"/>
          <w:sz w:val="28"/>
          <w:szCs w:val="28"/>
          <w:u w:val="single"/>
          <w:rtl w:val="0"/>
        </w:rPr>
        <w:t>https://en.wikipedia.org/wiki/Backpropagation</w:t>
      </w:r>
      <w:r>
        <w:rPr>
          <w:rFonts w:ascii="Times New Roman" w:hAnsi="Times New Roman" w:eastAsia="Times New Roman" w:cs="Times New Roman"/>
          <w:color w:val="1155CC"/>
          <w:sz w:val="28"/>
          <w:szCs w:val="28"/>
          <w:u w:val="single"/>
          <w:rtl w:val="0"/>
        </w:rPr>
        <w:fldChar w:fldCharType="end"/>
      </w:r>
    </w:p>
    <w:p>
      <w:pPr>
        <w:spacing w:line="360" w:lineRule="auto"/>
        <w:ind w:left="0" w:firstLine="0"/>
        <w:jc w:val="both"/>
        <w:rPr>
          <w:rFonts w:ascii="Times New Roman" w:hAnsi="Times New Roman" w:eastAsia="Times New Roman" w:cs="Times New Roman"/>
          <w:sz w:val="28"/>
          <w:szCs w:val="28"/>
        </w:rPr>
      </w:pPr>
    </w:p>
    <w:p>
      <w:pPr>
        <w:spacing w:line="360" w:lineRule="auto"/>
        <w:ind w:left="1080" w:firstLine="0"/>
        <w:jc w:val="both"/>
        <w:rPr>
          <w:rFonts w:ascii="Times New Roman" w:hAnsi="Times New Roman" w:eastAsia="Times New Roman" w:cs="Times New Roman"/>
          <w:sz w:val="28"/>
          <w:szCs w:val="28"/>
        </w:rPr>
      </w:pPr>
    </w:p>
    <w:p>
      <w:pPr>
        <w:pStyle w:val="3"/>
        <w:keepNext/>
        <w:keepLines/>
        <w:pageBreakBefore/>
        <w:spacing w:before="240" w:after="120" w:line="360" w:lineRule="auto"/>
        <w:jc w:val="center"/>
        <w:rPr>
          <w:rFonts w:ascii="Times New Roman" w:hAnsi="Times New Roman" w:eastAsia="Times New Roman" w:cs="Times New Roman"/>
          <w:sz w:val="28"/>
          <w:szCs w:val="28"/>
        </w:rPr>
      </w:pPr>
      <w:bookmarkStart w:id="48" w:name="_Toc19799"/>
      <w:bookmarkStart w:id="49" w:name="_Toc15481"/>
      <w:r>
        <w:rPr>
          <w:rFonts w:ascii="Times New Roman" w:hAnsi="Times New Roman" w:eastAsia="Times New Roman" w:cs="Times New Roman"/>
          <w:sz w:val="28"/>
          <w:szCs w:val="28"/>
          <w:rtl w:val="0"/>
        </w:rPr>
        <w:t>ДОДАТОК А ТЕКСТИ ПРОГРАМНОГО КОДУ</w:t>
      </w:r>
      <w:bookmarkEnd w:id="48"/>
      <w:bookmarkEnd w:id="49"/>
    </w:p>
    <w:p>
      <w:pPr>
        <w:spacing w:line="360" w:lineRule="auto"/>
        <w:ind w:left="709" w:firstLine="0"/>
        <w:jc w:val="both"/>
        <w:rPr>
          <w:rFonts w:ascii="Times New Roman" w:hAnsi="Times New Roman" w:eastAsia="Times New Roman" w:cs="Times New Roman"/>
          <w:sz w:val="28"/>
          <w:szCs w:val="28"/>
        </w:rPr>
      </w:pPr>
      <w:r>
        <w:fldChar w:fldCharType="begin"/>
      </w:r>
      <w:r>
        <w:instrText xml:space="preserve"> HYPERLINK "https://github.com/Dichik/FakeNewsML" \h </w:instrText>
      </w:r>
      <w:r>
        <w:fldChar w:fldCharType="separate"/>
      </w:r>
      <w:r>
        <w:rPr>
          <w:rFonts w:ascii="Times New Roman" w:hAnsi="Times New Roman" w:eastAsia="Times New Roman" w:cs="Times New Roman"/>
          <w:color w:val="1155CC"/>
          <w:sz w:val="28"/>
          <w:szCs w:val="28"/>
          <w:u w:val="single"/>
          <w:rtl w:val="0"/>
        </w:rPr>
        <w:t>https://github.com/Dichik/FakeNewsML</w:t>
      </w:r>
      <w:r>
        <w:rPr>
          <w:rFonts w:ascii="Times New Roman" w:hAnsi="Times New Roman" w:eastAsia="Times New Roman" w:cs="Times New Roman"/>
          <w:color w:val="1155CC"/>
          <w:sz w:val="28"/>
          <w:szCs w:val="28"/>
          <w:u w:val="single"/>
          <w:rtl w:val="0"/>
        </w:rPr>
        <w:fldChar w:fldCharType="end"/>
      </w:r>
      <w:r>
        <w:rPr>
          <w:rFonts w:ascii="Times New Roman" w:hAnsi="Times New Roman" w:eastAsia="Times New Roman" w:cs="Times New Roman"/>
          <w:sz w:val="28"/>
          <w:szCs w:val="28"/>
          <w:rtl w:val="0"/>
        </w:rPr>
        <w:t xml:space="preserve"> - public repository with resources and code.</w:t>
      </w:r>
    </w:p>
    <w:p>
      <w:pPr>
        <w:spacing w:line="360" w:lineRule="auto"/>
        <w:ind w:firstLine="709"/>
        <w:jc w:val="both"/>
        <w:rPr>
          <w:rFonts w:ascii="Times New Roman" w:hAnsi="Times New Roman" w:eastAsia="Times New Roman" w:cs="Times New Roman"/>
          <w:sz w:val="28"/>
          <w:szCs w:val="28"/>
        </w:rPr>
      </w:pPr>
    </w:p>
    <w:p>
      <w:pPr>
        <w:spacing w:line="360" w:lineRule="auto"/>
        <w:ind w:left="0" w:firstLine="0"/>
        <w:rPr>
          <w:rFonts w:ascii="Times New Roman" w:hAnsi="Times New Roman" w:eastAsia="Times New Roman" w:cs="Times New Roman"/>
          <w:sz w:val="28"/>
          <w:szCs w:val="28"/>
        </w:rPr>
      </w:pPr>
    </w:p>
    <w:sectPr>
      <w:headerReference r:id="rId5" w:type="default"/>
      <w:pgSz w:w="11909" w:h="16834"/>
      <w:pgMar w:top="851" w:right="851" w:bottom="851" w:left="1418" w:header="709" w:footer="709" w:gutter="0"/>
      <w:pgNumType w:start="3"/>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CDBFD1E6"/>
    <w:multiLevelType w:val="multilevel"/>
    <w:tmpl w:val="CDBFD1E6"/>
    <w:lvl w:ilvl="0" w:tentative="0">
      <w:start w:val="1"/>
      <w:numFmt w:val="decimal"/>
      <w:lvlText w:val="%1."/>
      <w:lvlJc w:val="left"/>
      <w:pPr>
        <w:ind w:left="1440" w:hanging="360"/>
      </w:pPr>
      <w:rPr>
        <w:u w:val="none"/>
      </w:rPr>
    </w:lvl>
    <w:lvl w:ilvl="1" w:tentative="0">
      <w:start w:val="1"/>
      <w:numFmt w:val="lowerLetter"/>
      <w:lvlText w:val="%2."/>
      <w:lvlJc w:val="left"/>
      <w:pPr>
        <w:ind w:left="2160" w:hanging="360"/>
      </w:pPr>
      <w:rPr>
        <w:u w:val="none"/>
      </w:rPr>
    </w:lvl>
    <w:lvl w:ilvl="2" w:tentative="0">
      <w:start w:val="1"/>
      <w:numFmt w:val="lowerRoman"/>
      <w:lvlText w:val="%3."/>
      <w:lvlJc w:val="right"/>
      <w:pPr>
        <w:ind w:left="2880" w:hanging="360"/>
      </w:pPr>
      <w:rPr>
        <w:u w:val="none"/>
      </w:rPr>
    </w:lvl>
    <w:lvl w:ilvl="3" w:tentative="0">
      <w:start w:val="1"/>
      <w:numFmt w:val="decimal"/>
      <w:lvlText w:val="%4."/>
      <w:lvlJc w:val="left"/>
      <w:pPr>
        <w:ind w:left="3600" w:hanging="360"/>
      </w:pPr>
      <w:rPr>
        <w:u w:val="none"/>
      </w:rPr>
    </w:lvl>
    <w:lvl w:ilvl="4" w:tentative="0">
      <w:start w:val="1"/>
      <w:numFmt w:val="lowerLetter"/>
      <w:lvlText w:val="%5."/>
      <w:lvlJc w:val="left"/>
      <w:pPr>
        <w:ind w:left="4320" w:hanging="360"/>
      </w:pPr>
      <w:rPr>
        <w:u w:val="none"/>
      </w:rPr>
    </w:lvl>
    <w:lvl w:ilvl="5" w:tentative="0">
      <w:start w:val="1"/>
      <w:numFmt w:val="lowerRoman"/>
      <w:lvlText w:val="%6."/>
      <w:lvlJc w:val="right"/>
      <w:pPr>
        <w:ind w:left="5040" w:hanging="360"/>
      </w:pPr>
      <w:rPr>
        <w:u w:val="none"/>
      </w:rPr>
    </w:lvl>
    <w:lvl w:ilvl="6" w:tentative="0">
      <w:start w:val="1"/>
      <w:numFmt w:val="decimal"/>
      <w:lvlText w:val="%7."/>
      <w:lvlJc w:val="left"/>
      <w:pPr>
        <w:ind w:left="5760" w:hanging="360"/>
      </w:pPr>
      <w:rPr>
        <w:u w:val="none"/>
      </w:rPr>
    </w:lvl>
    <w:lvl w:ilvl="7" w:tentative="0">
      <w:start w:val="1"/>
      <w:numFmt w:val="lowerLetter"/>
      <w:lvlText w:val="%8."/>
      <w:lvlJc w:val="left"/>
      <w:pPr>
        <w:ind w:left="6480" w:hanging="360"/>
      </w:pPr>
      <w:rPr>
        <w:u w:val="none"/>
      </w:rPr>
    </w:lvl>
    <w:lvl w:ilvl="8" w:tentative="0">
      <w:start w:val="1"/>
      <w:numFmt w:val="lowerRoman"/>
      <w:lvlText w:val="%9."/>
      <w:lvlJc w:val="right"/>
      <w:pPr>
        <w:ind w:left="7200" w:hanging="360"/>
      </w:pPr>
      <w:rPr>
        <w:u w:val="none"/>
      </w:rPr>
    </w:lvl>
  </w:abstractNum>
  <w:abstractNum w:abstractNumId="2">
    <w:nsid w:val="F4F6D44E"/>
    <w:multiLevelType w:val="multilevel"/>
    <w:tmpl w:val="F4F6D44E"/>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03D62ECE"/>
    <w:multiLevelType w:val="multilevel"/>
    <w:tmpl w:val="03D62EC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1A07D2BF"/>
    <w:multiLevelType w:val="singleLevel"/>
    <w:tmpl w:val="1A07D2BF"/>
    <w:lvl w:ilvl="0" w:tentative="0">
      <w:start w:val="1"/>
      <w:numFmt w:val="bullet"/>
      <w:lvlText w:val=""/>
      <w:lvlJc w:val="left"/>
      <w:pPr>
        <w:tabs>
          <w:tab w:val="left" w:pos="1260"/>
        </w:tabs>
        <w:ind w:left="1260" w:leftChars="0" w:hanging="420" w:firstLineChars="0"/>
      </w:pPr>
      <w:rPr>
        <w:rFonts w:hint="default" w:ascii="Wingdings" w:hAnsi="Wingdings"/>
        <w:sz w:val="10"/>
      </w:rPr>
    </w:lvl>
  </w:abstractNum>
  <w:abstractNum w:abstractNumId="5">
    <w:nsid w:val="25B654F3"/>
    <w:multiLevelType w:val="multilevel"/>
    <w:tmpl w:val="25B654F3"/>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6">
    <w:nsid w:val="28E4E2E9"/>
    <w:multiLevelType w:val="multilevel"/>
    <w:tmpl w:val="28E4E2E9"/>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567"/>
        </w:tabs>
        <w:ind w:left="567" w:leftChars="0" w:hanging="567" w:firstLineChars="0"/>
      </w:pPr>
      <w:rPr>
        <w:rFonts w:hint="default"/>
        <w:color w:val="000000" w:themeColor="text1"/>
        <w14:textFill>
          <w14:solidFill>
            <w14:schemeClr w14:val="tx1"/>
          </w14:solidFill>
        </w14:textFill>
      </w:rPr>
    </w:lvl>
    <w:lvl w:ilvl="2" w:tentative="0">
      <w:start w:val="1"/>
      <w:numFmt w:val="decimal"/>
      <w:lvlText w:val="%1.%2.%3."/>
      <w:lvlJc w:val="left"/>
      <w:pPr>
        <w:tabs>
          <w:tab w:val="left" w:pos="709"/>
        </w:tabs>
        <w:ind w:left="709" w:leftChars="0" w:hanging="709" w:firstLineChars="0"/>
      </w:pPr>
      <w:rPr>
        <w:rFonts w:hint="default"/>
        <w:color w:val="000000" w:themeColor="text1"/>
        <w14:textFill>
          <w14:solidFill>
            <w14:schemeClr w14:val="tx1"/>
          </w14:solidFill>
        </w14:textFill>
      </w:rPr>
    </w:lvl>
    <w:lvl w:ilvl="3" w:tentative="0">
      <w:start w:val="1"/>
      <w:numFmt w:val="decimal"/>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abstractNum w:abstractNumId="7">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6"/>
  </w:num>
  <w:num w:numId="2">
    <w:abstractNumId w:val="4"/>
  </w:num>
  <w:num w:numId="3">
    <w:abstractNumId w:val="7"/>
  </w:num>
  <w:num w:numId="4">
    <w:abstractNumId w:val="2"/>
  </w:num>
  <w:num w:numId="5">
    <w:abstractNumId w:val="1"/>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balanceSingleByteDoubleByteWidth/>
    <w:doNotExpandShiftReturn/>
    <w:adjustLineHeightInTable/>
    <w:doNotWrapTextWithPunct/>
    <w:doNotUseEastAsianBreakRules/>
    <w:doNotUseIndentAsNumberingTabStop/>
    <w:compatSetting w:name="compatibilityMode" w:uri="http://schemas.microsoft.com/office/word" w:val="15"/>
  </w:compat>
  <w:rsids>
    <w:rsidRoot w:val="00000000"/>
    <w:rsid w:val="0C135507"/>
    <w:rsid w:val="15D63934"/>
    <w:rsid w:val="242F311A"/>
    <w:rsid w:val="2D6D081B"/>
    <w:rsid w:val="399A58B3"/>
    <w:rsid w:val="3D975EEE"/>
    <w:rsid w:val="762D215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uiPriority w:val="0"/>
    <w:pPr>
      <w:spacing w:line="360" w:lineRule="auto"/>
      <w:ind w:firstLine="567"/>
    </w:pPr>
    <w:rPr>
      <w:rFonts w:ascii="Times New Roman" w:hAnsi="Times New Roman" w:eastAsia="Arial" w:cs="Arial"/>
      <w:sz w:val="28"/>
      <w:szCs w:val="22"/>
      <w:lang w:val="zh-C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outlineLvl w:val="3"/>
    </w:pPr>
    <w:rPr>
      <w:color w:val="666666"/>
      <w:sz w:val="28"/>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character" w:styleId="10">
    <w:name w:val="Hyperlink"/>
    <w:basedOn w:val="8"/>
    <w:uiPriority w:val="0"/>
    <w:rPr>
      <w:color w:val="0000FF"/>
      <w:u w:val="single"/>
    </w:rPr>
  </w:style>
  <w:style w:type="paragraph" w:styleId="11">
    <w:name w:val="header"/>
    <w:basedOn w:val="1"/>
    <w:uiPriority w:val="0"/>
    <w:pPr>
      <w:tabs>
        <w:tab w:val="center" w:pos="4153"/>
        <w:tab w:val="right" w:pos="8306"/>
      </w:tabs>
    </w:pPr>
  </w:style>
  <w:style w:type="paragraph" w:styleId="12">
    <w:name w:val="toc 1"/>
    <w:basedOn w:val="1"/>
    <w:next w:val="1"/>
    <w:uiPriority w:val="0"/>
  </w:style>
  <w:style w:type="paragraph" w:styleId="13">
    <w:name w:val="toc 3"/>
    <w:basedOn w:val="1"/>
    <w:next w:val="1"/>
    <w:uiPriority w:val="0"/>
    <w:pPr>
      <w:ind w:left="840" w:leftChars="400"/>
    </w:pPr>
  </w:style>
  <w:style w:type="paragraph" w:styleId="14">
    <w:name w:val="toc 2"/>
    <w:basedOn w:val="1"/>
    <w:next w:val="1"/>
    <w:uiPriority w:val="0"/>
    <w:pPr>
      <w:ind w:left="420" w:leftChars="200"/>
    </w:pPr>
  </w:style>
  <w:style w:type="paragraph" w:styleId="15">
    <w:name w:val="Title"/>
    <w:basedOn w:val="1"/>
    <w:next w:val="1"/>
    <w:uiPriority w:val="0"/>
    <w:pPr>
      <w:keepNext/>
      <w:keepLines/>
      <w:pageBreakBefore w:val="0"/>
      <w:spacing w:before="0" w:after="60"/>
    </w:pPr>
    <w:rPr>
      <w:sz w:val="52"/>
      <w:szCs w:val="52"/>
    </w:rPr>
  </w:style>
  <w:style w:type="paragraph" w:styleId="16">
    <w:name w:val="footer"/>
    <w:basedOn w:val="1"/>
    <w:uiPriority w:val="0"/>
    <w:pPr>
      <w:tabs>
        <w:tab w:val="center" w:pos="4153"/>
        <w:tab w:val="right" w:pos="8306"/>
      </w:tabs>
    </w:pPr>
  </w:style>
  <w:style w:type="paragraph" w:styleId="1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8">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table" w:customStyle="1" w:styleId="19">
    <w:name w:val="Table Normal"/>
    <w:uiPriority w:val="0"/>
  </w:style>
  <w:style w:type="table" w:customStyle="1" w:styleId="20">
    <w:name w:val="_Style 10"/>
    <w:basedOn w:val="19"/>
    <w:qFormat/>
    <w:uiPriority w:val="0"/>
    <w:pPr>
      <w:spacing w:after="0" w:line="240" w:lineRule="auto"/>
    </w:pPr>
    <w:tblPr>
      <w:tblCellMar>
        <w:top w:w="0" w:type="dxa"/>
        <w:left w:w="108" w:type="dxa"/>
        <w:bottom w:w="0" w:type="dxa"/>
        <w:right w:w="108" w:type="dxa"/>
      </w:tblCellMar>
    </w:tblPr>
  </w:style>
  <w:style w:type="table" w:customStyle="1" w:styleId="21">
    <w:name w:val="_Style 11"/>
    <w:basedOn w:val="19"/>
    <w:qFormat/>
    <w:uiPriority w:val="0"/>
    <w:pPr>
      <w:spacing w:after="0" w:line="240" w:lineRule="auto"/>
    </w:pPr>
    <w:tblPr>
      <w:tblCellMar>
        <w:top w:w="0" w:type="dxa"/>
        <w:left w:w="108" w:type="dxa"/>
        <w:bottom w:w="0" w:type="dxa"/>
        <w:right w:w="108" w:type="dxa"/>
      </w:tblCellMar>
    </w:tblPr>
  </w:style>
  <w:style w:type="table" w:customStyle="1" w:styleId="22">
    <w:name w:val="_Style 12"/>
    <w:basedOn w:val="19"/>
    <w:uiPriority w:val="0"/>
    <w:pPr>
      <w:spacing w:after="0" w:line="240" w:lineRule="auto"/>
    </w:pPr>
    <w:tblPr>
      <w:tblCellMar>
        <w:top w:w="0" w:type="dxa"/>
        <w:left w:w="108" w:type="dxa"/>
        <w:bottom w:w="0" w:type="dxa"/>
        <w:right w:w="108" w:type="dxa"/>
      </w:tblCellMar>
    </w:tblPr>
  </w:style>
  <w:style w:type="table" w:customStyle="1" w:styleId="23">
    <w:name w:val="_Style 13"/>
    <w:basedOn w:val="19"/>
    <w:qFormat/>
    <w:uiPriority w:val="0"/>
    <w:pPr>
      <w:spacing w:after="0" w:line="240" w:lineRule="auto"/>
    </w:pPr>
    <w:tblPr>
      <w:tblCellMar>
        <w:top w:w="0" w:type="dxa"/>
        <w:left w:w="108" w:type="dxa"/>
        <w:bottom w:w="0" w:type="dxa"/>
        <w:right w:w="108" w:type="dxa"/>
      </w:tblCellMar>
    </w:tblPr>
  </w:style>
  <w:style w:type="table" w:customStyle="1" w:styleId="24">
    <w:name w:val="_Style 14"/>
    <w:basedOn w:val="19"/>
    <w:qFormat/>
    <w:uiPriority w:val="0"/>
    <w:pPr>
      <w:spacing w:after="0" w:line="240" w:lineRule="auto"/>
    </w:pPr>
    <w:tblPr>
      <w:tblCellMar>
        <w:top w:w="0" w:type="dxa"/>
        <w:left w:w="108" w:type="dxa"/>
        <w:bottom w:w="0" w:type="dxa"/>
        <w:right w:w="108" w:type="dxa"/>
      </w:tblCellMar>
    </w:tblPr>
  </w:style>
  <w:style w:type="table" w:customStyle="1" w:styleId="25">
    <w:name w:val="_Style 15"/>
    <w:basedOn w:val="19"/>
    <w:uiPriority w:val="0"/>
    <w:pPr>
      <w:spacing w:after="0" w:line="240" w:lineRule="auto"/>
    </w:pPr>
    <w:tblPr>
      <w:tblCellMar>
        <w:top w:w="0" w:type="dxa"/>
        <w:left w:w="108" w:type="dxa"/>
        <w:bottom w:w="0" w:type="dxa"/>
        <w:right w:w="108" w:type="dxa"/>
      </w:tblCellMar>
    </w:tblPr>
  </w:style>
  <w:style w:type="table" w:customStyle="1" w:styleId="26">
    <w:name w:val="_Style 16"/>
    <w:basedOn w:val="19"/>
    <w:qFormat/>
    <w:uiPriority w:val="0"/>
    <w:tblPr>
      <w:tblCellMar>
        <w:top w:w="100" w:type="dxa"/>
        <w:left w:w="100" w:type="dxa"/>
        <w:bottom w:w="100" w:type="dxa"/>
        <w:right w:w="100" w:type="dxa"/>
      </w:tblCellMar>
    </w:tblPr>
  </w:style>
  <w:style w:type="table" w:customStyle="1" w:styleId="27">
    <w:name w:val="_Style 17"/>
    <w:basedOn w:val="19"/>
    <w:qFormat/>
    <w:uiPriority w:val="0"/>
    <w:pPr>
      <w:spacing w:after="0" w:line="240" w:lineRule="auto"/>
    </w:pPr>
    <w:tblPr>
      <w:tblCellMar>
        <w:top w:w="0" w:type="dxa"/>
        <w:left w:w="108" w:type="dxa"/>
        <w:bottom w:w="0" w:type="dxa"/>
        <w:right w:w="108" w:type="dxa"/>
      </w:tblCellMar>
    </w:tblPr>
  </w:style>
  <w:style w:type="table" w:customStyle="1" w:styleId="28">
    <w:name w:val="_Style 18"/>
    <w:basedOn w:val="19"/>
    <w:uiPriority w:val="0"/>
    <w:pPr>
      <w:spacing w:after="0" w:line="240" w:lineRule="auto"/>
    </w:pPr>
    <w:tblPr>
      <w:tblCellMar>
        <w:top w:w="0" w:type="dxa"/>
        <w:left w:w="108" w:type="dxa"/>
        <w:bottom w:w="0" w:type="dxa"/>
        <w:right w:w="108" w:type="dxa"/>
      </w:tblCellMar>
    </w:tblPr>
  </w:style>
  <w:style w:type="table" w:customStyle="1" w:styleId="29">
    <w:name w:val="_Style 19"/>
    <w:basedOn w:val="19"/>
    <w:qFormat/>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9" Type="http://schemas.openxmlformats.org/officeDocument/2006/relationships/fontTable" Target="fontTable.xml"/><Relationship Id="rId38" Type="http://schemas.openxmlformats.org/officeDocument/2006/relationships/numbering" Target="numbering.xml"/><Relationship Id="rId37" Type="http://schemas.openxmlformats.org/officeDocument/2006/relationships/image" Target="media/image31.png"/><Relationship Id="rId36" Type="http://schemas.openxmlformats.org/officeDocument/2006/relationships/image" Target="media/image30.png"/><Relationship Id="rId35" Type="http://schemas.openxmlformats.org/officeDocument/2006/relationships/image" Target="media/image29.png"/><Relationship Id="rId34" Type="http://schemas.openxmlformats.org/officeDocument/2006/relationships/image" Target="media/image28.png"/><Relationship Id="rId33" Type="http://schemas.openxmlformats.org/officeDocument/2006/relationships/image" Target="media/image27.png"/><Relationship Id="rId32" Type="http://schemas.openxmlformats.org/officeDocument/2006/relationships/image" Target="media/image26.png"/><Relationship Id="rId31" Type="http://schemas.openxmlformats.org/officeDocument/2006/relationships/image" Target="media/image25.png"/><Relationship Id="rId30" Type="http://schemas.openxmlformats.org/officeDocument/2006/relationships/image" Target="media/image24.png"/><Relationship Id="rId3" Type="http://schemas.openxmlformats.org/officeDocument/2006/relationships/footnotes" Target="footnotes.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1</Pages>
  <Lines>1</Lines>
  <Paragraphs>1</Paragraphs>
  <TotalTime>35</TotalTime>
  <ScaleCrop>false</ScaleCrop>
  <LinksUpToDate>false</LinksUpToDate>
  <Application>WPS Office_11.2.0.11156_F1E327BC-269C-435d-A152-05C5408002CA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2022-06-15T14:38:00Z</dcterms:created>
  <dc:creator>Asus</dc:creator>
  <cp:lastModifiedBy>Богдан Зараник</cp:lastModifiedBy>
  <dcterms:modified xsi:type="dcterms:W3CDTF">2022-06-17T12:44:58Z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1049-11.2.0.11156</vt:lpwstr>
  </property>
  <property fmtid="{D5CDD505-2E9C-101B-9397-08002B2CF9AE}" pid="3" name="ICV">
    <vt:lpwstr>B25959F89E8D41B1B7EE93E3A8EF9F7E</vt:lpwstr>
  </property>
</Properties>
</file>